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D19ECB" w14:textId="77777777" w:rsidR="00ED34F8" w:rsidRDefault="00000000">
      <w:pPr>
        <w:pStyle w:val="Ttulo1"/>
      </w:pPr>
      <w:r>
        <w:t>My unpleasant encounter with Kristina Rihanoff and Ben Cohen during Strictly scandal exposed their arrogance - and I can't feel sorry for them now they've split: KATIE HIND | Daily Mail Online</w:t>
      </w:r>
    </w:p>
    <w:p w14:paraId="45C5A5F7" w14:textId="7BAF75DA" w:rsidR="00ED34F8" w:rsidRDefault="00000000">
      <w:r>
        <w:t>My unpleasant encounter with Kristina Rihanoff and Ben Cohen during Strictly scandal exposed their arrogance - and I can't feel sorry for them now they've split: KATIE HIND | Daily Mail Online</w:t>
      </w:r>
      <w:r>
        <w:br/>
        <w:t>Home</w:t>
      </w:r>
      <w:r>
        <w:br/>
        <w:t>News</w:t>
      </w:r>
      <w:r>
        <w:br/>
        <w:t>Royals</w:t>
      </w:r>
      <w:r>
        <w:br/>
        <w:t>U.S.</w:t>
      </w:r>
      <w:r>
        <w:br/>
        <w:t>Sport</w:t>
      </w:r>
      <w:r>
        <w:br/>
        <w:t>TV</w:t>
      </w:r>
      <w:r>
        <w:br/>
        <w:t>Showbiz</w:t>
      </w:r>
      <w:r>
        <w:br/>
        <w:t>Femail</w:t>
      </w:r>
      <w:r>
        <w:br/>
        <w:t>Health</w:t>
      </w:r>
      <w:r>
        <w:br/>
        <w:t>Science</w:t>
      </w:r>
      <w:r>
        <w:br/>
        <w:t>Money</w:t>
      </w:r>
      <w:r>
        <w:br/>
        <w:t>Travel</w:t>
      </w:r>
      <w:r>
        <w:br/>
        <w:t>Podcasts</w:t>
      </w:r>
      <w:r>
        <w:br/>
        <w:t>Shopping</w:t>
      </w:r>
      <w:r>
        <w:br/>
        <w:t>Discounts</w:t>
      </w:r>
      <w:r>
        <w:br/>
        <w:t>Black Friday</w:t>
      </w:r>
      <w:r>
        <w:br/>
        <w:t>My Profile</w:t>
      </w:r>
      <w:r>
        <w:br/>
        <w:t>Logout</w:t>
      </w:r>
      <w:r>
        <w:br/>
        <w:t>Login</w:t>
      </w:r>
      <w:r>
        <w:br/>
        <w:t>Headlines</w:t>
      </w:r>
      <w:r>
        <w:br/>
        <w:t>Showbiz</w:t>
      </w:r>
      <w:r>
        <w:br/>
        <w:t>Kim Kardashian</w:t>
      </w:r>
      <w:r>
        <w:br/>
        <w:t>Victoria Beckham</w:t>
      </w:r>
      <w:r>
        <w:br/>
        <w:t>Harry Styles</w:t>
      </w:r>
      <w:r>
        <w:br/>
        <w:t>Amanda Holden</w:t>
      </w:r>
      <w:r>
        <w:br/>
        <w:t>Britain's Got Talent</w:t>
      </w:r>
      <w:r>
        <w:br/>
        <w:t>My Profile</w:t>
      </w:r>
      <w:r>
        <w:br/>
        <w:t>Logout</w:t>
      </w:r>
      <w:r>
        <w:br/>
        <w:t>Login</w:t>
      </w:r>
      <w:r>
        <w:br/>
        <w:t>Privacy Policy</w:t>
      </w:r>
      <w:r>
        <w:br/>
        <w:t>Feedback</w:t>
      </w:r>
      <w:r>
        <w:br/>
        <w:t>Thursday, Jul 31st 2025</w:t>
      </w:r>
      <w:r>
        <w:br/>
        <w:t>3PM</w:t>
      </w:r>
      <w:r>
        <w:br/>
        <w:t>22°C</w:t>
      </w:r>
      <w:r>
        <w:br/>
        <w:t>6PM</w:t>
      </w:r>
      <w:r>
        <w:br/>
      </w:r>
      <w:r>
        <w:lastRenderedPageBreak/>
        <w:t>23°C</w:t>
      </w:r>
      <w:r>
        <w:br/>
        <w:t>5-Day Forecast</w:t>
      </w:r>
      <w:r>
        <w:br/>
        <w:t>Advertisement</w:t>
      </w:r>
      <w:r>
        <w:br/>
        <w:t>Marilyn Manson leads rock royalty at Ozzy Osbourne's funeral as Black Sabbath star is laid to rest in grounds of his own mansion</w:t>
      </w:r>
      <w:r>
        <w:br/>
        <w:t>BRENDAN O'NEILL: The two things no one seems willing to say about the savage Manchester Airport attack - and the brute's trial</w:t>
      </w:r>
      <w:r>
        <w:br/>
        <w:t>Hulk Hogan's official cause of death revealed after he passed at age 71</w:t>
      </w:r>
      <w:r>
        <w:br/>
        <w:t>Delta jet NOSE DIVED towards ground during extreme turbulence hurling passengers into ceiling and sending 25 to hospital</w:t>
      </w:r>
      <w:r>
        <w:br/>
        <w:t>How to lose your holiday half-a-stone FAST: Diet experts reveal the 14 sure-fire tricks that really work... and no you HAVEN'T heard them all before</w:t>
      </w:r>
      <w:r>
        <w:br/>
        <w:t>Record number of foreign sex offenders and violent criminals now held in English and Welsh prisons after sharp rise</w:t>
      </w:r>
      <w:r>
        <w:br/>
        <w:t>Kate Garraway forced to sell £2 million home after racking up £800k debt caring for her late husband Derek Draper</w:t>
      </w:r>
      <w:r>
        <w:br/>
        <w:t>I've styled thousands of the over-60s and know every anti-ageing trick there is. These are the secret weapons that make outfits work... and you the envy of your friends, says JESSICA CARROLL</w:t>
      </w:r>
      <w:r>
        <w:br/>
        <w:t>I've been hooked on alcohol, cocaine and bad men. But this is the vice afflicting millions that I found the hardest to give up - and how I finally did it: BRYONY GORDON</w:t>
      </w:r>
      <w:r>
        <w:br/>
        <w:t>When cold sores can kill or cause brain damage: Doctor warns what you should NEVER do if you have one</w:t>
      </w:r>
      <w:r>
        <w:br/>
        <w:t>Migrant channel crossings hit a record 25,000 so far this year with 898 more reaching Dover yesterday</w:t>
      </w:r>
      <w:r>
        <w:br/>
        <w:t>Woman, 20, found dead with dozens of iPhones glued to her body</w:t>
      </w:r>
      <w:r>
        <w:br/>
        <w:t>Terrifying moment '360 Degrees' swinging theme park ride breaks in two before crashing to the ground leaving 23 guests injured in Saudi Arabia</w:t>
      </w:r>
      <w:r>
        <w:br/>
        <w:t>Scientists pinpoint the exact age where the body begins to break down - as one vital system rapidly deteriorates</w:t>
      </w:r>
      <w:r>
        <w:br/>
        <w:t>Christian summer camp 'poisoning' suspect, 76, was arrested in pub car park three miles from youth centre where eight children were taken to hospital after falling ill</w:t>
      </w:r>
      <w:r>
        <w:br/>
        <w:t>Man is found guilty of raping and murdering ex-fiancee at luxury five-star hotel after she agreed to stay in his room because 'she didn't want him to feel lonely on his birthday'</w:t>
      </w:r>
      <w:r>
        <w:br/>
        <w:t>Three-year-old girl dies and woman arrested on suspicion of murder as police descend on house</w:t>
      </w:r>
      <w:r>
        <w:br/>
        <w:t>Molly-Mae Hague fails to raise a smile as she prepares to board Jet2 flight ahead of latest glam holiday with Tommy Fury and Bambi - after 'out of touch' influencer claimed she 'hasn't done one fun thing' all summer</w:t>
      </w:r>
      <w:r>
        <w:br/>
        <w:t>Revealed: The 10 foods at risk of going EXTINCT...because Gen Z refuse to eat them</w:t>
      </w:r>
      <w:r>
        <w:br/>
        <w:t>'Devastated' Jeremy Clarkson reveals his Diddly Squat Farm has been hit by TB outbreak with infected cow 'pregnant with twins'</w:t>
      </w:r>
      <w:r>
        <w:br/>
        <w:t>Good Morning Britain favourite AXED from show amid ITV's brutal daytime telly cuts</w:t>
      </w:r>
      <w:r>
        <w:br/>
      </w:r>
      <w:r>
        <w:lastRenderedPageBreak/>
        <w:t>Revealed: The careers at highest risk of being replaced by AI - so, will a robot take YOUR job?</w:t>
      </w:r>
      <w:r>
        <w:br/>
        <w:t>How Ozzy Osbourne's rarely-seen daughter Aimee put herself in the spotlight and set aside differences with estranged sister Kelly for their father's funeral procession - after pair united in grief following bitter feud</w:t>
      </w:r>
      <w:r>
        <w:br/>
        <w:t>Revealed: The top baby names in England and Wales with a 23% rise in Muhammad as it takes number one spot for second year in a row</w:t>
      </w:r>
      <w:r>
        <w:br/>
        <w:t>Previous</w:t>
      </w:r>
      <w:r>
        <w:br/>
        <w:t>Next</w:t>
      </w:r>
      <w:r>
        <w:br/>
        <w:t>My unpleasant encounter with Kristina Rihanoff and Ben Cohen during Strictly scandal exposed their arrogance - and I can't feel sorry for them now they've split: KATIE HIND</w:t>
      </w:r>
      <w:r>
        <w:br/>
        <w:t>By</w:t>
      </w:r>
      <w:r>
        <w:br/>
        <w:t>KATIE HIND</w:t>
      </w:r>
      <w:r>
        <w:br/>
        <w:t>Published:</w:t>
      </w:r>
      <w:r>
        <w:br/>
        <w:t>01:46 BST, 11 September 2024</w:t>
      </w:r>
      <w:r>
        <w:br/>
        <w:t>|</w:t>
      </w:r>
      <w:r>
        <w:br/>
        <w:t>Updated:</w:t>
      </w:r>
      <w:r>
        <w:br/>
        <w:t>12:29 BST, 7 March 2025</w:t>
      </w:r>
      <w:r>
        <w:br/>
        <w:t>e-mail</w:t>
      </w:r>
      <w:r>
        <w:br/>
        <w:t>77</w:t>
      </w:r>
      <w:r>
        <w:br/>
        <w:t>shares</w:t>
      </w:r>
      <w:r>
        <w:br/>
        <w:t>428</w:t>
      </w:r>
      <w:r>
        <w:br/>
        <w:t>View</w:t>
      </w:r>
      <w:r>
        <w:br/>
        <w:t>comments</w:t>
      </w:r>
      <w:r>
        <w:br/>
        <w:t>Dressed in a fabulous ballgown,</w:t>
      </w:r>
      <w:r>
        <w:br/>
        <w:t>Kristina Rihanoff</w:t>
      </w:r>
      <w:r>
        <w:br/>
        <w:t>looked stunning as she hosted a glitzy party at a Mayfair hotel with her</w:t>
      </w:r>
      <w:r>
        <w:br/>
        <w:t>Strictly</w:t>
      </w:r>
      <w:r>
        <w:br/>
        <w:t>Come Dancing partner</w:t>
      </w:r>
      <w:r>
        <w:br/>
        <w:t>Ben Cohen</w:t>
      </w:r>
      <w:r>
        <w:br/>
        <w:t>beside her.</w:t>
      </w:r>
      <w:r>
        <w:br/>
        <w:t>She was revelling in the moment as she handed out pricey cocktails to friends and members of her PR team. They had helped with a gala event earlier that evening for her children's charity The Dot Com Foundation at the prestigious Mansion House in the City of London.</w:t>
      </w:r>
      <w:r>
        <w:br/>
        <w:t>The 'after-gala' party was a no-expense-spared affair. The drink flowed until the early hours as did the lively conversation among her celebrity friends, including</w:t>
      </w:r>
      <w:r>
        <w:br/>
        <w:t>Emmerdale</w:t>
      </w:r>
      <w:r>
        <w:br/>
        <w:t>actress Lisa Riley.</w:t>
      </w:r>
      <w:r>
        <w:br/>
        <w:t>The venue was the same rooftop room at the Sanctum Hotel where, incidentally, I had met</w:t>
      </w:r>
      <w:r>
        <w:br/>
        <w:t>Meghan Markle</w:t>
      </w:r>
      <w:r>
        <w:br/>
        <w:t>just a year earlier. The intimate venue was not cheap and the bill would have been significant.</w:t>
      </w:r>
      <w:r>
        <w:br/>
        <w:t xml:space="preserve">The year was 2014 and Kristina, who was still appearing on Strictly back then, had booked </w:t>
      </w:r>
      <w:r>
        <w:lastRenderedPageBreak/>
        <w:t>herself a suite at the hotel for which she wouldn't have got much change out of £1,000 a night.</w:t>
      </w:r>
      <w:r>
        <w:br/>
        <w:t>Intriguingly, Ben – who was married at the time to his now ex-wife Abby – was at her side despite both of them</w:t>
      </w:r>
      <w:r>
        <w:br/>
        <w:t>insisting publicly</w:t>
      </w:r>
      <w:r>
        <w:br/>
        <w:t>they were not in a relationship. They looked extremely pleased with themselves, perhaps because they secretly knew that the following day Ben would release a statement to say he had split from Abby, the mother of his two daughters.</w:t>
      </w:r>
      <w:r>
        <w:br/>
        <w:t>Kristina and Ben took part in a gala event for Kristina's children's charity The Dot Com Foundation at the prestigious Mansion House in London in 2014</w:t>
      </w:r>
      <w:r>
        <w:br/>
        <w:t>The couple met when they were partnered on the eleventh series of Strictly in 2013</w:t>
      </w:r>
      <w:r>
        <w:br/>
        <w:t>It was ten years ago that Kristina's big night took place – and it turned out to be a memorable night for me, too, courtesy of an encounter with Ben, as I shall explain.</w:t>
      </w:r>
      <w:r>
        <w:br/>
        <w:t>And what a difference a decade makes. Because today things look very different for the pair who began their romance after they were paired together on Strictly back in 2013 - and have now apparently split. Few have become more synonymous with the infamous Curse of Strictly, the cause of so many tears, tantrums, broken marriages and unfulfilled dreams.</w:t>
      </w:r>
      <w:r>
        <w:br/>
        <w:t>Friends have confirmed to The Sun that the pair have parted ways after financial difficulties tore the relationship apart.</w:t>
      </w:r>
      <w:r>
        <w:br/>
        <w:t>A friend told the publication: 'Ben left his wife Abby for Kristina, only to now split with her.</w:t>
      </w:r>
      <w:r>
        <w:br/>
        <w:t>'It's like the curse in reverse. This will be like karma for Abby, she was so upset when Ben left her.</w:t>
      </w:r>
      <w:r>
        <w:br/>
        <w:t>'It's like he has got his comeuppance.'</w:t>
      </w:r>
      <w:r>
        <w:br/>
        <w:t>Cracks had started to show last year after the couple placed their £1.75 million home on the market amid money struggles, which Ben said in court in October had put pressure on their relationship.</w:t>
      </w:r>
      <w:r>
        <w:br/>
        <w:t>The five-bedroom home in Northamptonshire, which was bought in 2016, was put up for sale in October for £1,750,000.</w:t>
      </w:r>
      <w:r>
        <w:br/>
        <w:t>Ben with Abby, the mother of his two daughters, in 2003 - the year they married</w:t>
      </w:r>
      <w:r>
        <w:br/>
        <w:t>Ben pleaded poverty, admitting he was 'fighting to save his relationship and home' after Kristina was caught driving without insurance.</w:t>
      </w:r>
      <w:r>
        <w:br/>
        <w:t>She was slapped with six points on her licence but faced a ban for totting up 12 penalty points after being caught behind the wheel of her £30,000 Audi Q3 in Northampton on April 4.</w:t>
      </w:r>
      <w:r>
        <w:br/>
        <w:t>Yet few, I imagine, will be queuing up to offer the pair much in the way of sympathy.</w:t>
      </w:r>
      <w:r>
        <w:br/>
        <w:t>The truth is it seemed they became very arrogant indeed as a result of the touch of celebrity status and money they had back in the day. This was all-too evident in my chance encounter with Ben and Kristina at the Sanctum Hotel that night.</w:t>
      </w:r>
      <w:r>
        <w:br/>
        <w:t>I was staying there for a couple of nights before I moved to</w:t>
      </w:r>
      <w:r>
        <w:br/>
        <w:t>Los Angeles</w:t>
      </w:r>
      <w:r>
        <w:br/>
        <w:t>for work.</w:t>
      </w:r>
      <w:r>
        <w:br/>
        <w:t xml:space="preserve">It just so happened that days earlier I had written a story about Kristina and Ben after they had been pictured on a London Tube train in June 2014 – six months after their run on </w:t>
      </w:r>
      <w:r>
        <w:lastRenderedPageBreak/>
        <w:t>Strictly Come Dancing ended.</w:t>
      </w:r>
      <w:r>
        <w:br/>
        <w:t>For weeks the rumours of their affair had been growing but they had insisted they were not dating, instructing their publicists to tell newspapers any suggestions to that effect were wrong.</w:t>
      </w:r>
      <w:r>
        <w:br/>
        <w:t>However, photographs of the pair told a different story. They showed them cosying up together on the Tube at 9pm after Kristina had attended a function at the House of Commons. Fellow passengers saw Ben slip his arm around the Russian dancer as they chatted away.</w:t>
      </w:r>
      <w:r>
        <w:br/>
        <w:t>Russian-born Kristina is now a yoga instructor and the couple set up a yoga business, although it suffered due to the Covid pandemic</w:t>
      </w:r>
      <w:r>
        <w:br/>
        <w:t>Read More</w:t>
      </w:r>
      <w:r>
        <w:br/>
        <w:t>How Ben Cohen's ex-wife Abby has had the last laugh as star splits from Kristina Rihanoff</w:t>
      </w:r>
      <w:r>
        <w:br/>
        <w:t>There was little they could do about the pictures. But when I found myself in that hotel bar with the couple that night, Ben clearly felt there was something he could do about me.</w:t>
      </w:r>
      <w:r>
        <w:br/>
        <w:t>I was already in the room having a drink with friends when</w:t>
      </w:r>
      <w:r>
        <w:br/>
        <w:t>Kristina's party arrived – I had chosen to stay at the hotel because its owner Mark Fuller is a friend.</w:t>
      </w:r>
      <w:r>
        <w:br/>
        <w:t>A member of Kristina's party pointed me out to Ben who came over, asked to have a word and led me away, protesting about the article.</w:t>
      </w:r>
      <w:r>
        <w:br/>
        <w:t>In a dark corner, out of eyeshot of anyone else at the party, he shouted at me and told me that I had 'upset his children and ruined their lives'. He then told me he was going to get me kicked out of the hotel. I explained to him that I was a guest, but he didn't care.</w:t>
      </w:r>
      <w:r>
        <w:br/>
        <w:t>He and Kristina – presumably taking advantage of their 15 minutes of fame – asked the owner Mark Fuller to make me leave.</w:t>
      </w:r>
      <w:r>
        <w:br/>
        <w:t>Mark, a mainstay of the Mayfair nightclub scene, was beside himself and told me he feared they wouldn't pay the bill for their lavish party if I didn't.</w:t>
      </w:r>
      <w:r>
        <w:br/>
        <w:t>So he suggested that my friends and I should go off to my room with a bottle of champagne, something I readily agreed to. I didn't want him to lose thousands of pounds.</w:t>
      </w:r>
      <w:r>
        <w:br/>
        <w:t>Later my then boss complained to the</w:t>
      </w:r>
      <w:r>
        <w:br/>
        <w:t>BBC</w:t>
      </w:r>
      <w:r>
        <w:br/>
        <w:t>, which hauled Kristina in to read her the riot act over her behaviour.</w:t>
      </w:r>
      <w:r>
        <w:br/>
        <w:t>She left the show as a professional dancer three years later. Some of her bosses were said to be relieved. She had, after all, already been embroiled in another Strictly controversy when she began dating her 2009 partner, boxer Joe Calzaghe, despite him being in a five-year relationship with glamour model Jo-Emma Larvin at the time.</w:t>
      </w:r>
      <w:r>
        <w:br/>
        <w:t>As for Kristina's romance with Ben, the day after my encounter with him, Ben</w:t>
      </w:r>
      <w:r>
        <w:br/>
        <w:t>released a statement admitting that his 11-year marriage to loyal Abby was over.</w:t>
      </w:r>
      <w:r>
        <w:br/>
        <w:t>The announcement, which I saw when I touched down in LA, read: 'Ben and Abby Cohen have agreed to take time apart to deal with some marital issues but remain fully committed to the welfare of their children.</w:t>
      </w:r>
      <w:r>
        <w:br/>
        <w:t>'There is no third party involved, and Ben and Abby now ask that their privacy and that of their family be respected at this difficult time.'</w:t>
      </w:r>
      <w:r>
        <w:br/>
        <w:t xml:space="preserve">He and Kristina went on to have a baby, a little girl named Milena, who is now eight. They </w:t>
      </w:r>
      <w:r>
        <w:lastRenderedPageBreak/>
        <w:t>also had a lucrative deal with Hello! Magazine which charted milestone events in their lives, such as their engagement in 2022.</w:t>
      </w:r>
      <w:r>
        <w:br/>
        <w:t>Since then though, the pair have disappeared into showbiz oblivion.</w:t>
      </w:r>
      <w:r>
        <w:br/>
        <w:t>I wonder if they recall that night at the Sanctum Hotel as vividly as I do. Or perhaps they were just too drunk on fame?</w:t>
      </w:r>
      <w:r>
        <w:br/>
        <w:t>Ben Cohen</w:t>
      </w:r>
      <w:r>
        <w:br/>
        <w:t>Kristina Rihanoff</w:t>
      </w:r>
      <w:r>
        <w:br/>
        <w:t>Strictly Come Dancing</w:t>
      </w:r>
      <w:r>
        <w:br/>
        <w:t xml:space="preserve">Share or comment on this article: </w:t>
      </w:r>
      <w:r>
        <w:br/>
        <w:t xml:space="preserve">                        My unpleasant encounter with Kristina Rihanoff and Ben Cohen during Strictly scandal exposed their arrogance - and I can't feel sorry for them now they've split: KATIE HIND</w:t>
      </w:r>
      <w:r>
        <w:br/>
        <w:t>e-mail</w:t>
      </w:r>
      <w:r>
        <w:br/>
        <w:t>77</w:t>
      </w:r>
      <w:r>
        <w:br/>
        <w:t>shares</w:t>
      </w:r>
      <w:r>
        <w:br/>
        <w:t>Add comment</w:t>
      </w:r>
      <w:r>
        <w:br/>
        <w:t>Comments</w:t>
      </w:r>
      <w:r>
        <w:br/>
        <w:t>428</w:t>
      </w:r>
      <w:r>
        <w:br/>
        <w:t>Share what you think</w:t>
      </w:r>
      <w:r>
        <w:br/>
        <w:t>Newest</w:t>
      </w:r>
      <w:r>
        <w:br/>
        <w:t>Oldest</w:t>
      </w:r>
      <w:r>
        <w:br/>
        <w:t>Best rated</w:t>
      </w:r>
      <w:r>
        <w:br/>
        <w:t>Worst rated</w:t>
      </w:r>
      <w:r>
        <w:br/>
        <w:t>View all</w:t>
      </w:r>
      <w:r>
        <w:br/>
        <w:t>The comments below have not been moderated.</w:t>
      </w:r>
      <w:r>
        <w:br/>
        <w:t>View all</w:t>
      </w:r>
      <w:r>
        <w:br/>
        <w:t>The views expressed in the contents above are those of our users and do not necessarily reflect the views of MailOnline.</w:t>
      </w:r>
      <w:r>
        <w:br/>
        <w:t>Add your comment</w:t>
      </w:r>
      <w:r>
        <w:br/>
        <w:t>Enter your comment</w:t>
      </w:r>
      <w:r>
        <w:br/>
        <w:t>By posting your comment you agree to our</w:t>
      </w:r>
      <w:r>
        <w:br/>
        <w:t>house rules</w:t>
      </w:r>
      <w:r>
        <w:br/>
        <w:t>.</w:t>
      </w:r>
      <w:r>
        <w:br/>
        <w:t>Submit Comment</w:t>
      </w:r>
      <w:r>
        <w:br/>
        <w:t>Clear</w:t>
      </w:r>
      <w:r>
        <w:br/>
        <w:t>Close</w:t>
      </w:r>
      <w:r>
        <w:br/>
        <w:t>Do you want to automatically post your MailOnline comments to your Facebook Timeline?</w:t>
      </w:r>
      <w:r>
        <w:br/>
        <w:t>Your comment will be posted to MailOnline as usual.</w:t>
      </w:r>
      <w:r>
        <w:br/>
        <w:t>No</w:t>
      </w:r>
      <w:r>
        <w:br/>
        <w:t>Yes</w:t>
      </w:r>
      <w:r>
        <w:br/>
        <w:t>Close</w:t>
      </w:r>
      <w:r>
        <w:br/>
        <w:t>Do you want to automatically post your MailOnline comments to your Facebook Timeline?</w:t>
      </w:r>
      <w:r>
        <w:br/>
        <w:t>Your comment will be posted to MailOnline as usual</w:t>
      </w:r>
      <w:r>
        <w:br/>
      </w:r>
      <w:r>
        <w:lastRenderedPageBreak/>
        <w:t>We will automatically post your comment and a link to the news story to your Facebook timeline at the same time it is posted on MailOnline. To do this we will link your MailOnline account with your Facebook account. We’ll ask you to confirm this for your first post to Facebook.</w:t>
      </w:r>
      <w:r>
        <w:br/>
        <w:t>You can choose on each post whether you would like it to be posted to Facebook. Your details from Facebook will be used to provide you with tailored content, marketing and ads in line with our</w:t>
      </w:r>
      <w:r>
        <w:br/>
        <w:t>Privacy Policy</w:t>
      </w:r>
      <w:r>
        <w:br/>
        <w:t>.</w:t>
      </w:r>
      <w:r>
        <w:br/>
        <w:t>Search</w:t>
      </w:r>
      <w:r>
        <w:br/>
        <w:t>DON'T MISS</w:t>
      </w:r>
      <w:r>
        <w:br/>
        <w:t>Marilyn Manson leads rock royalty at Ozzy Osbourne's funeral as Black Sabbath star is laid to rest in grounds of his own mansion</w:t>
      </w:r>
      <w:r>
        <w:br/>
        <w:t>Hulk Hogan's official cause of death revealed after he passed at age 71</w:t>
      </w:r>
      <w:r>
        <w:br/>
        <w:t>Kate Garraway forced to sell £2 million home after racking up £800k debt caring for her late husband Derek Draper</w:t>
      </w:r>
      <w:r>
        <w:br/>
        <w:t>Perhaps this will cheer her up! Glum millionaire Molly-Mae Hague prepares to board Jet2 flight for another holiday with Tommy Fury and Bambi</w:t>
      </w:r>
      <w:r>
        <w:br/>
        <w:t>Popular 90s heartthrob gives health update after cancer diagnosis: 'Really makes me cry'</w:t>
      </w:r>
      <w:r>
        <w:br/>
        <w:t>The top-rated after sun that shoppers say keeps their tan glowing for WEEKS is on sale in limited-time deal: 'Makes my tan last longer'</w:t>
      </w:r>
      <w:r>
        <w:br/>
        <w:t>SHOPPING</w:t>
      </w:r>
      <w:r>
        <w:br/>
        <w:t>How Ozzy Osbourne's rarely-seen daughter Aimee put herself in the spotlight and set aside differences with estranged sister Kelly for funeral procession</w:t>
      </w:r>
      <w:r>
        <w:br/>
        <w:t>EXCLUSIVE</w:t>
      </w:r>
      <w:r>
        <w:br/>
        <w:t>Kelly Osbourne's heartbreaking final promise to dad Ozzy... as friends reveal how his 'favorite child' has stepped up</w:t>
      </w:r>
      <w:r>
        <w:br/>
        <w:t>A look at Princess Andre's 'stylish' outfits as Katie Price's daughter and PLT brand ambassador makes unexpected addition to Tatler's best dressed list</w:t>
      </w:r>
      <w:r>
        <w:br/>
        <w:t>The anti-ageing beauty buy with a bizarre name that's delivering jaw-dropping results - users say it 'takes years off you within WEEKS' (and it's 15% off)</w:t>
      </w:r>
      <w:r>
        <w:br/>
        <w:t>SHOPPING</w:t>
      </w:r>
      <w:r>
        <w:br/>
        <w:t>Good Morning Britain favourite AXED from the show</w:t>
      </w:r>
      <w:r>
        <w:br/>
        <w:t>Ozzy Osbourne and Elton John's decades long friendship: Rocketman star helped him recover after horrific quad bike accident</w:t>
      </w:r>
      <w:r>
        <w:br/>
        <w:t>Cruz Beckham, 20, pokes fun at hilarious £410 Prada tight white pants look as he mimics dad David again leading his brother Romeo to troll him with response</w:t>
      </w:r>
      <w:r>
        <w:br/>
        <w:t>Jude Law, 52, cuts a trendy figure in a beige knitted cardigan and white linen trousers as he steps out to meet pals</w:t>
      </w:r>
      <w:r>
        <w:br/>
        <w:t>This little-known skincare brand clears skin fast - and it's on sale: 'I FINALLY feel confident going makeup-free at the beach!'</w:t>
      </w:r>
      <w:r>
        <w:br/>
        <w:t>SHOPPING</w:t>
      </w:r>
      <w:r>
        <w:br/>
        <w:t xml:space="preserve">Kim Kardashian's SKIMS face shapewear sold out immediately - but I've found an affordable </w:t>
      </w:r>
      <w:r>
        <w:lastRenderedPageBreak/>
        <w:t>alternative on Amazon</w:t>
      </w:r>
      <w:r>
        <w:br/>
        <w:t>Ozzy Osbourne's family gather to lay him to rest in the grounds of his mansion in front of huge tongue-in-cheek sign with stars including Elton John</w:t>
      </w:r>
      <w:r>
        <w:br/>
        <w:t>Lauren Goodger proudly shows off outrageous surgery transformation in thong swimsuit after revealing plans to reverse BBL and breast implants</w:t>
      </w:r>
      <w:r>
        <w:br/>
        <w:t>EXCLUSIVE</w:t>
      </w:r>
      <w:r>
        <w:br/>
        <w:t>Boy George hits out AGAIN at JK Rowling and claims Harry Potter movies are 'nothing to do' with the author amid war over trans rights</w:t>
      </w:r>
      <w:r>
        <w:br/>
        <w:t>The stars of the much-loved Wittering Whitehalls podcast on how a hearing check has changed their relationship</w:t>
      </w:r>
      <w:r>
        <w:br/>
        <w:t>Ad Feature</w:t>
      </w:r>
      <w:r>
        <w:br/>
        <w:t>BREAKING NEWS</w:t>
      </w:r>
      <w:r>
        <w:br/>
        <w:t>Alix Earle addresses breakup rumors with her NFL boyfriend Braxton Berrios</w:t>
      </w:r>
      <w:r>
        <w:br/>
        <w:t>Zawe Ashton finally sets the record straight about her relationship with Tom Hiddleston after pregnant star sparked marriage speculation</w:t>
      </w:r>
      <w:r>
        <w:br/>
        <w:t>Zoe Ball reveals she tried to buy one of Harry Styles' sold out sex toys when she regained her libido after struggling with it during the menopause</w:t>
      </w:r>
      <w:r>
        <w:br/>
        <w:t>Katherine Ryan opens up about her fantasies as she joins forces with Jamie Laing and Sophie Habboo to launch new 'erotic' business venture</w:t>
      </w:r>
      <w:r>
        <w:br/>
        <w:t>I want to stop renting and buy a place of my own. Where do I start?</w:t>
      </w:r>
      <w:r>
        <w:br/>
        <w:t>Ad Feature</w:t>
      </w:r>
      <w:r>
        <w:br/>
        <w:t>WWE Hall-of-Famer defends Sydney Sweeney amid American Eagle jeans controversy</w:t>
      </w:r>
      <w:r>
        <w:br/>
        <w:t>Lauren Sanchez looks VERY fresh-faced as her surprise cameo in Fantastic Four resurfaces</w:t>
      </w:r>
      <w:r>
        <w:br/>
        <w:t>Rochelle Humes just gave us a masterclass in transitional dressing on This Morning with chic suede skirt that's on trend for autumn</w:t>
      </w:r>
      <w:r>
        <w:br/>
        <w:t>Kylie Jenner shares snaps of vodka and cigarettes at mom Kris' $20M mansion during wild 'sleepover'</w:t>
      </w:r>
      <w:r>
        <w:br/>
        <w:t>Sip smarter this summer: Discover the 'Magic of Moderate Drinking' with these simple tips</w:t>
      </w:r>
      <w:r>
        <w:br/>
        <w:t>Ad Feature</w:t>
      </w:r>
      <w:r>
        <w:br/>
        <w:t>EXCLUSIVE</w:t>
      </w:r>
      <w:r>
        <w:br/>
        <w:t>The Daily Mail's sexually charged shoot of Pamela Anderson and Liam Neeson was first hint of their 'romance'. Now JAKE CHESSUM  reveals exactly what happened...</w:t>
      </w:r>
      <w:r>
        <w:br/>
        <w:t>Country star Miranda Lambert shares VERY cheeky response to her viral wardrobe malfunction</w:t>
      </w:r>
      <w:r>
        <w:br/>
        <w:t>Ozzy Osbourne close bond with 'favourite kid' Kelly: A look at Black Sabbath's star's playful moments with his youngest daughter following his death</w:t>
      </w:r>
      <w:r>
        <w:br/>
        <w:t>Steven Gerrard's daughter Lilly, 21, shares first snaps of her baby girl after welcoming child with Irish gangster's son - as the former footballer becomes a granddad for the first time</w:t>
      </w:r>
      <w:r>
        <w:br/>
        <w:t>School's out! Discover the 10 family brands parents are buzzing about for a stress-free, fun-filled summer</w:t>
      </w:r>
      <w:r>
        <w:br/>
        <w:t>Ad Feature</w:t>
      </w:r>
      <w:r>
        <w:br/>
        <w:t>Patrick Kielty admits he 'didn't feel like an equal partner' in 12-year marriage to Cat Deeley and couple had 'rough patches' before announcing their split</w:t>
      </w:r>
      <w:r>
        <w:br/>
      </w:r>
      <w:r>
        <w:lastRenderedPageBreak/>
        <w:t>Jenna Ortega sparks outrage after snapping at young fan on red carpet</w:t>
      </w:r>
      <w:r>
        <w:br/>
        <w:t>Mother of Mo Gilligan's 'secret love child' says he 'was very clear he didn't want to be a dad' as it's revealed his current girlfriend is ALSO expecting his baby</w:t>
      </w:r>
      <w:r>
        <w:br/>
        <w:t>Conor McGregor loses appeal against civil rape verdict months after he was ordered to pay accuser nearly 250,000 euros - as she describes impact of case</w:t>
      </w:r>
      <w:r>
        <w:br/>
        <w:t>Get set for a totally WICKET summer: The Hundred is rolling into cities across the UK - this is how YOU and your family can join the fun</w:t>
      </w:r>
      <w:r>
        <w:br/>
        <w:t>Ad Feature</w:t>
      </w:r>
      <w:r>
        <w:br/>
        <w:t>EXCLUSIVE</w:t>
      </w:r>
      <w:r>
        <w:br/>
        <w:t>Larry Lamb, 77, feels the end is near and confesses he is 'thinking more about death' as he gushes over spending important moments with daughters</w:t>
      </w:r>
      <w:r>
        <w:br/>
        <w:t>Sharon's final act of love for Ozzy: As the Prince of Darkness is set to be laid to rest how his beloved wife ensured his last wishes would be fulfilled</w:t>
      </w:r>
      <w:r>
        <w:br/>
        <w:t>EXCLUSIVE</w:t>
      </w:r>
      <w:r>
        <w:br/>
        <w:t>Daily Mail's smoking gun video that could blow a hole in Blake Lively's $250M claims against Justin Baldoni as she sits for deposition TODAY</w:t>
      </w:r>
      <w:r>
        <w:br/>
        <w:t>Boris Becker's pregnant wife Lilian, 35, cradles her blossoming bump in a chic mini dress as she joins the tennis star, 57, at a bash in Berlin</w:t>
      </w:r>
      <w:r>
        <w:br/>
        <w:t>Your new life in the country: How to win this stunning £575k four-bed, with an Audi sports car thrown in!</w:t>
      </w:r>
      <w:r>
        <w:br/>
        <w:t>Advertising</w:t>
      </w:r>
      <w:r>
        <w:br/>
        <w:t>Love Island fans furious as behind-the-scenes video gives away which couple were dumped before episode hits screens - raging 'this is a shambles!'</w:t>
      </w:r>
      <w:r>
        <w:br/>
        <w:t>Bluey fans rage as ABC bans iconic episode for surprising reason: 'A lot of parents rely on it'</w:t>
      </w:r>
      <w:r>
        <w:br/>
        <w:t>Left in the Lurch! Jenna Ortega suffers a wardrobe malfunction as she leads stars at the Wednesday premiere</w:t>
      </w:r>
      <w:r>
        <w:br/>
        <w:t>How would you like to win £10,000 on this new prize platform?</w:t>
      </w:r>
      <w:r>
        <w:br/>
        <w:t>Ad Feature</w:t>
      </w:r>
      <w:r>
        <w:br/>
        <w:t>The Jet2holidays meme takes off as celebs including Mariah Carey, Diana Vickers and Jeff Goldblum  jump on board the hilarious  viral trend</w:t>
      </w:r>
      <w:r>
        <w:br/>
        <w:t>Georgia May Foote's husband Kris Evans breaks his silence on split rumours as he checks into songwriting retreat during 'time of destruction'</w:t>
      </w:r>
      <w:r>
        <w:br/>
        <w:t>Jason Manford sparks concern after being forced to cancel FOUR shows with one scrapped just hours before</w:t>
      </w:r>
      <w:r>
        <w:br/>
        <w:t>Hollywood star reveals they had sex at Disneyland in X-rated confession</w:t>
      </w:r>
      <w:r>
        <w:br/>
        <w:t>Love Island spoilers: Couple brutally dumped from villa after catty talent show - and four islanders come to blows after recoupling question</w:t>
      </w:r>
      <w:r>
        <w:br/>
        <w:t>Fancy a party in paradise? Two tickets for Centreforce's Tenerife Weekender 2025 are up for grabs</w:t>
      </w:r>
      <w:r>
        <w:br/>
        <w:t>Ad Feature</w:t>
      </w:r>
      <w:r>
        <w:br/>
        <w:t>Radio 2 loses half a million listeners after Scott Mills replaced Zoe Ball as Breakfast Show host in controversial shake up</w:t>
      </w:r>
      <w:r>
        <w:br/>
        <w:t>Demi Lovato returns to the LA froyo shop she famously tried to CANCEL back in 2021</w:t>
      </w:r>
      <w:r>
        <w:br/>
      </w:r>
      <w:r>
        <w:lastRenderedPageBreak/>
        <w:t>Sharon Osbourne's hidden tributes to late husband Ozzy at his emotional funeral procession</w:t>
      </w:r>
      <w:r>
        <w:br/>
        <w:t>The Chase birthday brainteaser leaves both ITV contestant and Paul Sinha dumbfounded - but can YOU beat the odds and solve it?</w:t>
      </w:r>
      <w:r>
        <w:br/>
        <w:t>The 'unbeatable' cell-signalling hair loss treatment that delivers results in SIX weeks: 'My hair line is filling in'</w:t>
      </w:r>
      <w:r>
        <w:br/>
        <w:t>SHOPPING</w:t>
      </w:r>
      <w:r>
        <w:br/>
        <w:t>Netflix fans hail World War 2 film 'the most powerful and heartbreaking thing you'll ever see' - raving I've already watched it five times!'</w:t>
      </w:r>
      <w:r>
        <w:br/>
        <w:t>Emma Thompson debuts VERY different new look in first pics of new murder mystery series with Ruth Wilson - and it's perfect for fans of Slow Horses</w:t>
      </w:r>
      <w:r>
        <w:br/>
        <w:t>The Naked Gun review: Liam Neeson is perfection and the gags come thick and fast in this hilarious reboot, says BRIAN VINER</w:t>
      </w:r>
      <w:r>
        <w:br/>
        <w:t>Emma Weymouth shows off her svelte physique in a brown thong bikini at a swanky beach club with husband Ceawlin Thynn in St Tropez</w:t>
      </w:r>
      <w:r>
        <w:br/>
        <w:t>Eating for bump, and beyond! Pregnancy nutritionist reveals her top diet advice for those trying to conceive, pregnant, breastfeeding and baby nutrition</w:t>
      </w:r>
      <w:r>
        <w:br/>
        <w:t>Ad Feature</w:t>
      </w:r>
      <w:r>
        <w:br/>
        <w:t>Olivia Rodrigo cuts a chic figure in a leopard print cardigan and mini skirt as she steps out with close pal Conan Gray in London's Notting Hill</w:t>
      </w:r>
      <w:r>
        <w:br/>
        <w:t>EastEnders favourite facing the sack after a whopping 40 years in job - as livid fans rage 'if she leaves, Albert Square falls!'</w:t>
      </w:r>
      <w:r>
        <w:br/>
        <w:t>JoJo Siwa's ex Kath Ebbs goes Instagram official with new partner Tilly Lucas-Rodd after being dumped by singer in favour of Chris Hughes</w:t>
      </w:r>
      <w:r>
        <w:br/>
        <w:t>EXCLUSIVE</w:t>
      </w:r>
      <w:r>
        <w:br/>
        <w:t>Bare it like Beckham! Playful Cruz Beckham has a laugh with his brother Romeo mimicking his dad's famous skimpy Speedo look on luxury yacht</w:t>
      </w:r>
      <w:r>
        <w:br/>
        <w:t>You could win a BMW M3 Touring, a VW Crafter Campervan &amp; £10,000... for JUST 35p!</w:t>
      </w:r>
      <w:r>
        <w:br/>
        <w:t>Advertising</w:t>
      </w:r>
      <w:r>
        <w:br/>
        <w:t>Love Island Ofcom complaints skyrocket to 9000 as viewers blast 'abusive' behaviour leaving stars 'broken'</w:t>
      </w:r>
      <w:r>
        <w:br/>
        <w:t>Myleene Klass shows off her toned abs in a sizzling bikini snap after opening up about her husband's cheating scandal with a fellow celebrity</w:t>
      </w:r>
      <w:r>
        <w:br/>
        <w:t>Sir Michael Palin receives apology from NHS after being left heartbroken at the 'inefficient' treatment of beloved wife Helen - two years on from her tragic death</w:t>
      </w:r>
      <w:r>
        <w:br/>
        <w:t>Mo Gilligan 'has fathered a secret love child after short-lived romance with a model - and is set to welcome another baby with his long-term girlfriend'</w:t>
      </w:r>
      <w:r>
        <w:br/>
        <w:t>The £30 perfume going viral for surprising effect on your mood: 'Made me feel energised'</w:t>
      </w:r>
      <w:r>
        <w:br/>
        <w:t>SHOPPING</w:t>
      </w:r>
      <w:r>
        <w:br/>
        <w:t>Love Island star Ayo Odukoya is seen with his new girlfriend who has a VERY famous England football icon as a father after confirming their romance</w:t>
      </w:r>
      <w:r>
        <w:br/>
        <w:t>Pals of Liam Neeson's late wife Natasha Richardson weigh in on Pamela Anderson romance</w:t>
      </w:r>
      <w:r>
        <w:br/>
        <w:t>Ozzy and Sharon's love story: Fans share heartwarming clips of the Osbournes as rocker calls wife his 'soulmate'</w:t>
      </w:r>
      <w:r>
        <w:br/>
      </w:r>
      <w:r>
        <w:lastRenderedPageBreak/>
        <w:t>EXCLUSIVE</w:t>
      </w:r>
      <w:r>
        <w:br/>
        <w:t>Becky Hill flaunts her figure in a black bikini as she larks about with pals while celebrating her hen do in Lake Como ahead of tying the knot with Charlie Gardner</w:t>
      </w:r>
      <w:r>
        <w:br/>
        <w:t>The brand behind the iconic Eight-Hour Cream has a huge sale with 25% off EVERYTHING (plus, how to get a £227 goody bag)</w:t>
      </w:r>
      <w:r>
        <w:br/>
        <w:t>SHOPPING</w:t>
      </w:r>
      <w:r>
        <w:br/>
        <w:t>EXCLUSIVE</w:t>
      </w:r>
      <w:r>
        <w:br/>
        <w:t>Jessica Alves finally finds her Prince Charming: Influencer, 42, in love with 'charming' German engineer after meeting on a plane</w:t>
      </w:r>
      <w:r>
        <w:br/>
        <w:t>Katie Holmes looks disgusted as she steps in fake dog poo while filming in New York after ex Tom Cruise goes public with Ana De Armas</w:t>
      </w:r>
      <w:r>
        <w:br/>
        <w:t>Cat Deeley's little known marriage to first husband Mark Whelan and her admission that focusing on her career has affected her relationships</w:t>
      </w:r>
      <w:r>
        <w:br/>
        <w:t>Love Island's Harrison defiantly hits back at 'harsh' Women's Aid criticism after explosive exit - while Lauren delivers baffling six-word verdict on fan fury</w:t>
      </w:r>
      <w:r>
        <w:br/>
        <w:t>Is adaptogenic coffee the wellness upgrade YOU need? Our team put it to the test - here's what they really thought</w:t>
      </w:r>
      <w:r>
        <w:br/>
        <w:t>SHOPPING</w:t>
      </w:r>
      <w:r>
        <w:br/>
        <w:t>Mariah Carey looks effortlessly stylish in a £2K DIOR sweater and shades as she's mobbed by fans outside her London hotel ahead of Brighton Pride gig</w:t>
      </w:r>
      <w:r>
        <w:br/>
        <w:t>Tammy Hembrow suffers MAJOR wardrobe malfunction as she goes braless under see-through snowboarding ensemble</w:t>
      </w:r>
      <w:r>
        <w:br/>
        <w:t>Is this what led Cat Deeley's marriage to breaking point? The mammoth £5M house renovation project in upmarket Hampstead that 'shocked' TV star</w:t>
      </w:r>
      <w:r>
        <w:br/>
        <w:t>Jack P. Shepherd and his bikini-clad wife Hanni Treweek take a day trip to explore Pompeii as they share a glimpse of their Italian honeymoon</w:t>
      </w:r>
      <w:r>
        <w:br/>
        <w:t>BBC's Destination X ripped to shreds by viewers AND critics - as they 'switch off' just minutes into premiere</w:t>
      </w:r>
      <w:r>
        <w:br/>
        <w:t>Elizabeth Hurley and Billy Ray Cyrus put on a cosy display in latest loved-up snaps as singer enjoys first UK summer at her £6m country pile</w:t>
      </w:r>
      <w:r>
        <w:br/>
        <w:t>Charlotte Crosby shares fresh details of terrifying break-in at her £1.4million mansion and admits she called her mum for help rather than the police</w:t>
      </w:r>
      <w:r>
        <w:br/>
        <w:t>EDEN CONFIDENTIAL: Lady of the manor Geri faces grilling over kitchen</w:t>
      </w:r>
      <w:r>
        <w:br/>
        <w:t>Jenna Ortega changes into a sleek champagne silk gown after Wednesday premiere as she's joined by Catherine Zeta Jones</w:t>
      </w:r>
      <w:r>
        <w:br/>
        <w:t>Strictly's Michelle Tsiakkas shares terrifying mugging ordeal on Good Morning Britain - and is stunned when Kate Garraway reveals her own phone was snatched</w:t>
      </w:r>
      <w:r>
        <w:br/>
        <w:t>KENNEDY uncovers the true origin of Sydney Sweeney's 'Nazi' jeans ad... and it's not what the hysterical Left thinks it is</w:t>
      </w:r>
      <w:r>
        <w:br/>
        <w:t>A-List action star unrecognizable after shaving off his beard for first time in SIX YEARS but can you guess who?</w:t>
      </w:r>
      <w:r>
        <w:br/>
        <w:t>Love Island viewers are left shocked at the biggest divide in show's history as tensions reach breaking point just days before finale</w:t>
      </w:r>
      <w:r>
        <w:br/>
      </w:r>
      <w:r>
        <w:lastRenderedPageBreak/>
        <w:t>MS stricken Christina Applegate reveals teen daughter's comment that drove her to tears: 'Knife to the heart'</w:t>
      </w:r>
      <w:r>
        <w:br/>
        <w:t>Smitten Justin Trudeau spotted in crowd at Katy Perry's Montreal concert with his daughter after viral date</w:t>
      </w:r>
      <w:r>
        <w:br/>
        <w:t>Jenna Ortega stuns in a semi-sheer snakeskin gown while Catherine Zeta Jones rocks a backless dress as they join co-star Billie Piper at Wednesday series two premiere in London</w:t>
      </w:r>
      <w:r>
        <w:br/>
        <w:t>There's two things in Myleene Klass's cheating bombshell that don't make sense... and I know exactly why that is: LIZ JONES</w:t>
      </w:r>
      <w:r>
        <w:br/>
        <w:t>EXCLUSIVE</w:t>
      </w:r>
      <w:r>
        <w:br/>
        <w:t>Meghan's new goldmine: Insiders tell ALISON BOSHOFF why her and Harry are set to make MORE money next year despite being 'horrible at making decisions' - but it's not all good news</w:t>
      </w:r>
      <w:r>
        <w:br/>
        <w:t>EXCLUSIVE</w:t>
      </w:r>
      <w:r>
        <w:br/>
        <w:t>Truth about Katy Perry's dinner date with Justin Trudeau WEEKS after split from ex-fiancé Orlando Bloom</w:t>
      </w:r>
      <w:r>
        <w:br/>
        <w:t>EXCLUSIVE</w:t>
      </w:r>
      <w:r>
        <w:br/>
        <w:t>Jessica Alba and new love Danny Ramirez take hot romance 'to the next level' as they are seen kissing</w:t>
      </w:r>
      <w:r>
        <w:br/>
        <w:t>Like father, like son! Supportive parents Wayne and Coleen Rooney watch their son Kai, 15, play for Manchester United in the Super Cup NI</w:t>
      </w:r>
      <w:r>
        <w:br/>
        <w:t>Ellen DeGeneres resurfaces with wife Portia de Rossi after comedian made disturbing bullying accusation</w:t>
      </w:r>
      <w:r>
        <w:br/>
        <w:t>EXCLUSIVE</w:t>
      </w:r>
      <w:r>
        <w:br/>
        <w:t>Justin Timberlake's plans for emotional reunion after tour disaster</w:t>
      </w:r>
      <w:r>
        <w:br/>
        <w:t>Taylor Swift fans spark wild theory that she secretly starred alongside Travis Kelce in Happy Gilmore 2</w:t>
      </w:r>
      <w:r>
        <w:br/>
        <w:t>New couple Pamela Anderson and Liam Neeson reveal their first impressions of each other after admitting to romance</w:t>
      </w:r>
      <w:r>
        <w:br/>
        <w:t>Insiders reveal REAL impact of Sydney Sweeney's American Eagle ad after it was compared to 'Nazi propaganda'</w:t>
      </w:r>
      <w:r>
        <w:br/>
        <w:t>Geri Horner celebrates with the Lionesses at Oasis' Wembley concert after the team won the women's Euros final</w:t>
      </w:r>
      <w:r>
        <w:br/>
        <w:t>Foo Fighters hire a new drummer from ANOTHER iconic 90s rock band</w:t>
      </w:r>
      <w:r>
        <w:br/>
        <w:t>Danny Dyer's staggering earnings revealed after being 'so skint' when BBC offered him EastEnders role that he 'couldn't afford a lager'</w:t>
      </w:r>
      <w:r>
        <w:br/>
        <w:t>EXCLUSIVE</w:t>
      </w:r>
      <w:r>
        <w:br/>
        <w:t>How 'flirty' Katy Perry 'flattered' Justin Trudeau on pair's shock date after her Orlando Bloom split</w:t>
      </w:r>
      <w:r>
        <w:br/>
        <w:t>Pete Davidson reveals his biggest tattoo regret after cringe Kim Kardashian lawyer inking</w:t>
      </w:r>
      <w:r>
        <w:br/>
        <w:t>EXCLUSIVE</w:t>
      </w:r>
      <w:r>
        <w:br/>
        <w:t>Renowned psychic George Valentino dashes hopes of a royal reunion between Prince Harry and King Charles after secret peace summit</w:t>
      </w:r>
      <w:r>
        <w:br/>
        <w:t xml:space="preserve">Ozzy Osbourne's 'favourite child' Kelly makes touching tribute to her beloved father at </w:t>
      </w:r>
      <w:r>
        <w:lastRenderedPageBreak/>
        <w:t>heartbreaking funeral procession</w:t>
      </w:r>
      <w:r>
        <w:br/>
        <w:t>EXCLUSIVE</w:t>
      </w:r>
      <w:r>
        <w:br/>
        <w:t>Yes, Kris Jenner and Corey Gamble are 'sick of each other'... but that isn't whole truth about their relationship</w:t>
      </w:r>
      <w:r>
        <w:br/>
        <w:t>Alesha Dixon reveals surprise career change as she makes major move away from music</w:t>
      </w:r>
      <w:r>
        <w:br/>
        <w:t>Lana Del Rey shares never-before-seen photo from her wedding to alligator tour guide</w:t>
      </w:r>
      <w:r>
        <w:br/>
        <w:t>S Club 7 'is in talks with Netflix to make documentary about troubled past' after Jon Lee's shock admission about his crystal meth use</w:t>
      </w:r>
      <w:r>
        <w:br/>
        <w:t>Alec Baldwin's lawsuit against New Mexico prosecutors over 'malicious' Rust shooting prosecution is THROWN OUT</w:t>
      </w:r>
      <w:r>
        <w:br/>
        <w:t>Keanu Reeves' stolen John Wick Rolex returned after cops bust celeb heist ring targeting Travis Kelce</w:t>
      </w:r>
      <w:r>
        <w:br/>
        <w:t>Love Island fans slam 'worst' talent show in villa history as baffling segment sees Helena 'read' while Yasmin shows off her posture</w:t>
      </w:r>
      <w:r>
        <w:br/>
        <w:t>Luke Bryan breaks silence after being hit in the FACE during shock concert moment</w:t>
      </w:r>
      <w:r>
        <w:br/>
        <w:t>Jamie Lee Curtis reveals the real reason behind the 22-year wait for Freaky Friday sequel</w:t>
      </w:r>
      <w:r>
        <w:br/>
        <w:t>Jessica Alba's ex Cash Warren, 46, has surprising reaction to her new romance with Danny Ramirez, 32</w:t>
      </w:r>
      <w:r>
        <w:br/>
        <w:t>Drake cancels postponed Australian shows on Anita Max Win tour</w:t>
      </w:r>
      <w:r>
        <w:br/>
        <w:t>Vanessa Feltz dazzles in a dusky pink beaded gown as she is awarded the Talk Show gong at the National Reality TV Awards</w:t>
      </w:r>
      <w:r>
        <w:br/>
        <w:t>Ozzy Osbourne sent gut-wrenching final text to his longtime guitarist before his death at 76</w:t>
      </w:r>
      <w:r>
        <w:br/>
        <w:t>Oprah Winfrey hits back at claims she 'refused' to open her private road in Hawaii for people to escape following tsunami warnings</w:t>
      </w:r>
      <w:r>
        <w:br/>
        <w:t>Brandi Glanville teases hot make out session with a 'boy or girl' in wild update on her facial disfigurement</w:t>
      </w:r>
      <w:r>
        <w:br/>
        <w:t>Yellowstone star claims he 'lost everything' after being ousted from Hollywood for shocking reason</w:t>
      </w:r>
      <w:r>
        <w:br/>
        <w:t>Shocking extent of Gwyneth Paltrow's privileged upbringing laid bare</w:t>
      </w:r>
      <w:r>
        <w:br/>
        <w:t>Sam Faiers is branded 'irresponsible and naive by horrified' skin doctor after admitting her three children don't wear sunscreen</w:t>
      </w:r>
      <w:r>
        <w:br/>
        <w:t>'She was a presence, light, and life-changer': Emma Bunton and Tom Fletcher share emotional tributes to stage school pioneer Sylvia Young after her death at 86</w:t>
      </w:r>
      <w:r>
        <w:br/>
        <w:t>Love Island reveals the show's iconic baby challenge will RETURN as the final couples get an early glimpse at parenthood</w:t>
      </w:r>
      <w:r>
        <w:br/>
        <w:t>Love Island viewers criticise producers for 'breaking the fourth wall' as they allow Blu to reveal drama from his time on the outside</w:t>
      </w:r>
      <w:r>
        <w:br/>
        <w:t>Major Hollywood star announces exclusive Australian tour</w:t>
      </w:r>
      <w:r>
        <w:br/>
        <w:t>Gwyneth Paltrow's son Moses, 19, reveals if he is following in his dad Chris Martin's footsteps</w:t>
      </w:r>
      <w:r>
        <w:br/>
        <w:t>Meghan Markle launches ANOTHER product in her As Ever line... but customers may struggle to see what's new</w:t>
      </w:r>
      <w:r>
        <w:br/>
        <w:t>EXCLUSIVE</w:t>
      </w:r>
      <w:r>
        <w:br/>
      </w:r>
      <w:r>
        <w:lastRenderedPageBreak/>
        <w:t>Norwegian rocker Glam apologises to Julia Morris and says he was 'blind drunk' when shock Eurovision 2005 groping incident occurred</w:t>
      </w:r>
      <w:r>
        <w:br/>
        <w:t>Leonardo DiCaprio comes under fierce fire for investing in luxury hotel in Israel</w:t>
      </w:r>
      <w:r>
        <w:br/>
        <w:t>CHRISTOPHER STEVENS reviews last night's TV: No scheming, no scenery, no risk... Brydon's travel game has no point</w:t>
      </w:r>
      <w:r>
        <w:br/>
        <w:t>Love Island viewers accuse Blu of 'begging for screentime' after he takes a brutal swipe at Toni in ANOTHER tense villa clash</w:t>
      </w:r>
      <w:r>
        <w:br/>
        <w:t>Adam Sandler reveals the secret to his 22-year 'very special' marriage to wife Jackie who appears in ALL his films</w:t>
      </w:r>
      <w:r>
        <w:br/>
        <w:t>Emmerdale couple confirm their wedding date with an array of loved-up snaps two years after romantic proposal</w:t>
      </w:r>
      <w:r>
        <w:br/>
        <w:t>Future of Ben Affleck and Matt Damon's Hulk Hogan biopic revealed days after WWE icon's shock death</w:t>
      </w:r>
      <w:r>
        <w:br/>
        <w:t>Princess Andre, 18, puts on a stylish display as she shares sunkissed snaps from her Mexican holiday</w:t>
      </w:r>
      <w:r>
        <w:br/>
        <w:t>Steve Buscemi is supported by rarely seen girlfriend Karen Ho at Wednesday series two premiere in London</w:t>
      </w:r>
      <w:r>
        <w:br/>
        <w:t>Joanna Lumley embraces gothic glamour as she steps out in an elegant all-black ensemble at the Wednesday series two premiere in London</w:t>
      </w:r>
      <w:r>
        <w:br/>
        <w:t>Ellen guest makes disturbing new bullying claims about disgraced former talk show host</w:t>
      </w:r>
      <w:r>
        <w:br/>
        <w:t>Cat Deeley's sexy post split wardrobe revealed as star wows in racy summer outfits- here's where to shop her looks on the high street</w:t>
      </w:r>
      <w:r>
        <w:br/>
        <w:t>TV reality star, 32, embraces natural grey hair in new makeover - can you guess who it is?</w:t>
      </w:r>
      <w:r>
        <w:br/>
        <w:t>X Factor winner to release first album in over ten years as they make huge return to the music industry</w:t>
      </w:r>
      <w:r>
        <w:br/>
        <w:t>Georgia Toffolo addresses pregnancy speculation after confusing fans by teasing 'major news' with 'bump' picture and scan announcement</w:t>
      </w:r>
      <w:r>
        <w:br/>
        <w:t>Pregnant Shaughna Phillips reveals her plans to have a c-section as she recalls 'traumatic' birth of daughter Lucia which saw her suffer a haemorrhage</w:t>
      </w:r>
      <w:r>
        <w:br/>
        <w:t>Hacks star Jean Smart, 73, walks with a cane after knee surgery following a scary fall in NYC</w:t>
      </w:r>
      <w:r>
        <w:br/>
        <w:t>Claire Sweeney reveals shock injury as she shares photograph of her very bruised and swollen ankle</w:t>
      </w:r>
      <w:r>
        <w:br/>
        <w:t>Sam Thompson reveals a glimpse of the plush house he shared with ex Zara McDermott as he gushes about why he 'loves' coming home</w:t>
      </w:r>
      <w:r>
        <w:br/>
        <w:t>EXCLUSIVE</w:t>
      </w:r>
      <w:r>
        <w:br/>
        <w:t>Inside Kate and William's mystery holiday Greek island: As Royals said to have been spotted off the coast, what they would have seen, done... and why it's perfect for little Princes and Princesses</w:t>
      </w:r>
      <w:r>
        <w:br/>
        <w:t>Meet the nepo baby with a very famous father who is forging an impressive career AWAY from Hollywood</w:t>
      </w:r>
      <w:r>
        <w:br/>
        <w:t>Matthew McConaughey's role in apprehending sadistic murderer who gunned down young father resurfaces</w:t>
      </w:r>
      <w:r>
        <w:br/>
        <w:t xml:space="preserve">Harrison Ford, 83, shares he is glad Hollywood hires 'old guys' because he never wants to </w:t>
      </w:r>
      <w:r>
        <w:lastRenderedPageBreak/>
        <w:t>stop working</w:t>
      </w:r>
      <w:r>
        <w:br/>
        <w:t>Jack Whitehall's fiancée Roxy Horner opens up about living with type 1 diabetes as she reunites with comedian in Corfu after 'months apart'</w:t>
      </w:r>
      <w:r>
        <w:br/>
        <w:t>Kaia Gerber glows as she performs in Massachusetts... as ex Pete Davidson announces his girlfriend is pregnant</w:t>
      </w:r>
      <w:r>
        <w:br/>
        <w:t>Pamela Anderson, 58, looks flustered as she's seen for first time since news broke she's dating Liam Neeson, 73</w:t>
      </w:r>
      <w:r>
        <w:br/>
        <w:t>Jenna Ortega smoulders in leather bralette while Catherine Zeta-Jones dazzles in a chic white suit as Wednesday cast unite for vampy portraits</w:t>
      </w:r>
      <w:r>
        <w:br/>
        <w:t>Watch as Coldstream Guards band pay touching tribute to Ozzy Osbourne with rendition of Black Sabbath's Paranoid</w:t>
      </w:r>
      <w:r>
        <w:br/>
        <w:t>Sharon Osbourne breaks down in tears at emotional funeral procession for Ozzy as she is joined by their children Jack, Kelly, and Aimee, his son Louis and THOUSANDS of Black Sabbath fan</w:t>
      </w:r>
      <w:r>
        <w:br/>
        <w:t>Hulk Hogan felt 'embarrassed' at how fragile he'd become in his final weeks, WWE icon's friend reveals</w:t>
      </w:r>
      <w:r>
        <w:br/>
        <w:t>Roman Kemp reveals he's BANNED from interviewing beloved A-lister as their 'awkward and cringe' exchange resurfaces</w:t>
      </w:r>
      <w:r>
        <w:br/>
        <w:t>Amanda Holden, 54, flashes her peachy bottom in a windswept kaftan as she shares racy poolside snaps during her Greece getaway</w:t>
      </w:r>
      <w:r>
        <w:br/>
        <w:t>Gregg Wallace launches private chat room just for middle-aged men in desperate bid to keep earning after he was sacked from MasterChef</w:t>
      </w:r>
      <w:r>
        <w:br/>
        <w:t>Everyone's talking about Pamela Anderson's makeup free appearance - here are the exact products behind her effortlessly natural look</w:t>
      </w:r>
      <w:r>
        <w:br/>
        <w:t>A Place In The Sun's Laura Hamilton, 43, hits back at cruel trolls insisting she is 'too old to wear a bikini' as she wows in stunning swimwear snap</w:t>
      </w:r>
      <w:r>
        <w:br/>
        <w:t>Vogue Williams shows off her incredible physique during sunshine break in Spain as presenter models two bikinis while sharing 'big news' about her podcast</w:t>
      </w:r>
      <w:r>
        <w:br/>
        <w:t>EXCLUSIVE</w:t>
      </w:r>
      <w:r>
        <w:br/>
        <w:t>Brooklyn Beckham gets back to the daily grind: Glum star accompanies wife Nicola on a family lunch after break on his in-laws' £85M superyacht</w:t>
      </w:r>
      <w:r>
        <w:br/>
        <w:t>This teen is already acting in films, can you guess who her very famous model mother is?</w:t>
      </w:r>
      <w:r>
        <w:br/>
        <w:t>Lulu makes heartfelt plea to grieving Sharon Osbourne on the day of Ozzy's funeral live on Lorraine - silencing host Christine Lampard</w:t>
      </w:r>
      <w:r>
        <w:br/>
        <w:t>Jack P. Shepherd's wife Hanni Treweek admits she is a 'wreck' as she shares update on Italian honeymoon</w:t>
      </w:r>
      <w:r>
        <w:br/>
        <w:t>EXCLUSIVE</w:t>
      </w:r>
      <w:r>
        <w:br/>
        <w:t>Inside Ana de Armas' $7M love nest in Vermont where she is romancing Tom Cruise</w:t>
      </w:r>
      <w:r>
        <w:br/>
        <w:t>We've got you mum: Emotional moment Jack and Kelly Osbourne cling on to mother Sharon as she almost collapses in grief while viewing floral tributes for Ozzy</w:t>
      </w:r>
      <w:r>
        <w:br/>
        <w:t>Sir Michael Palin, 82, confesses he is preparing for the end of his life and has finalised his will following the devastating death of his wife Helen, 80</w:t>
      </w:r>
      <w:r>
        <w:br/>
        <w:t xml:space="preserve">I made a documentary so disturbing the government banned it from screens for 20 years </w:t>
      </w:r>
      <w:r>
        <w:lastRenderedPageBreak/>
        <w:t>before a major U-turn by BBC</w:t>
      </w:r>
      <w:r>
        <w:br/>
        <w:t>EXCLUSIVE</w:t>
      </w:r>
      <w:r>
        <w:br/>
        <w:t>I swear I spotted Kate and William on a billionaire's superyacht off the coast of Greece... I have all the royal vacation gossip</w:t>
      </w:r>
      <w:r>
        <w:br/>
        <w:t>Ozzy's family united in grief: Sharon, Kelly, Jack and Aimee are joined by Black Sabbath legend's grandchildren and son Louis from his first marriage</w:t>
      </w:r>
      <w:r>
        <w:br/>
        <w:t>Lorraine Kelly's flattering floral Boden dress is perfect for summer - and it's selling out fast with 30% off</w:t>
      </w:r>
      <w:r>
        <w:br/>
        <w:t>BYOB: Bring your own bread! Richard Madeley whips out a crusty roll from his bag as he tucks into a bowl of soup during boozy pub lunch</w:t>
      </w:r>
      <w:r>
        <w:br/>
        <w:t>Tom Cruise, 63, goes official with 'new love' Ana de Armas, 37, as they indulge in telling PDA on romantic getaway</w:t>
      </w:r>
      <w:r>
        <w:br/>
        <w:t>Love Island bombshell Billykiss Azeez reveals the one couple she believes stands NO chance of staying together beyond the show</w:t>
      </w:r>
      <w:r>
        <w:br/>
        <w:t>Linda Robson enjoys star-studded holiday with celebrity pals Bruno Tonioli, Lesley Joseph, Claire Sweeney and Charlie Brooks in Mallorca</w:t>
      </w:r>
      <w:r>
        <w:br/>
        <w:t>The Sound Of Music star, 81, says he is lucky to be alive after suffering two heart attacks</w:t>
      </w:r>
      <w:r>
        <w:br/>
        <w:t>Brittany Cartwright claims estranged husband Jax Taylor 'threw a coffee table' at her during 'aggressive' fight</w:t>
      </w:r>
      <w:r>
        <w:br/>
        <w:t>Love Island spoilers: Shakira rages 'I can't stand you, we'll never speak on the outside!' at seething Meg as pair come to blows</w:t>
      </w:r>
      <w:r>
        <w:br/>
        <w:t>Scott Wolf's son chimes in on ugly divorce as his mom tries to return to family home... after restraining order</w:t>
      </w:r>
      <w:r>
        <w:br/>
        <w:t>Rising NBC News star Tom Llamas ruffles co-workers' feathers with 'challenging' management style</w:t>
      </w:r>
      <w:r>
        <w:br/>
        <w:t>Orlando Bloom's ex wife Miranda Kerr makes allegiance clear as she shares video of Katy Perry performing after the singer enjoyed a date with Justin Trudeau</w:t>
      </w:r>
      <w:r>
        <w:br/>
        <w:t>Revealed: Why Hulk Hogan's estranged daughter will receive nothing from wrestling legend's will</w:t>
      </w:r>
      <w:r>
        <w:br/>
        <w:t>Patrick Kielty's family tragedy: Irish comedian was just 16 when he lost his father in a horrific shooting - as star announces split from wife Cat Deeley</w:t>
      </w:r>
      <w:r>
        <w:br/>
        <w:t>EXCLUSIVE</w:t>
      </w:r>
      <w:r>
        <w:br/>
        <w:t>Lorraine overtakes This Morning in ITV ratings just months before show is ravaged by cuts as part of daytime telly bloodbath</w:t>
      </w:r>
      <w:r>
        <w:br/>
        <w:t>Clarkson's Farm star Kaleb Cooper reveals his tractor and post knocker were STOLEN as he makes a desperate plea for help</w:t>
      </w:r>
      <w:r>
        <w:br/>
        <w:t>EXCLUSIVE</w:t>
      </w:r>
      <w:r>
        <w:br/>
        <w:t>Why Cat Deeley and Patrick Kielty REALLY split: Friends tell GRANT TUCKER truth about marriage, their 'separate lives' - and who presenter's now seeking comfort from</w:t>
      </w:r>
      <w:r>
        <w:br/>
        <w:t>EXCLUSIVE</w:t>
      </w:r>
      <w:r>
        <w:br/>
        <w:t>Ed Sheeran buys lavish £9M New York pad as singer adds to ever-growing property portfolio</w:t>
      </w:r>
      <w:r>
        <w:br/>
        <w:t xml:space="preserve">This Morning guest lost for words as he learns life-changing value of his wrestling </w:t>
      </w:r>
      <w:r>
        <w:lastRenderedPageBreak/>
        <w:t>memorabilia live from car boot sale</w:t>
      </w:r>
      <w:r>
        <w:br/>
        <w:t>How Katy Perry and Justin Trudeau suffered a remarkably similar fall from grace before unlikely friends were spotted dining in Canada</w:t>
      </w:r>
      <w:r>
        <w:br/>
        <w:t>Amber Heard is showered with support from fans ahead of final performance in Spirit Of The People - after star returned to acting following Depp trial</w:t>
      </w:r>
      <w:r>
        <w:br/>
        <w:t>Priscilla Presley, 80, is unrecognisable as she surfaces with pained look</w:t>
      </w:r>
      <w:r>
        <w:br/>
        <w:t>Prince Harry and Meghan Markle's $14 million Montecito mansion caught up in tsunami warning zone</w:t>
      </w:r>
      <w:r>
        <w:br/>
        <w:t>Newlyweds Eve Jobs and husband Harry Charles honeymoon with BOTH of their families as they buck tradition and opt for a group trip on late father Steve's £105M super yacht to Milos</w:t>
      </w:r>
      <w:r>
        <w:br/>
        <w:t>Everything to watch on Netflix in August, including the return of the most-watched programme ever</w:t>
      </w:r>
      <w:r>
        <w:br/>
        <w:t>Follow</w:t>
      </w:r>
      <w:r>
        <w:br/>
        <w:t>DailyMail</w:t>
      </w:r>
      <w:r>
        <w:br/>
        <w:t>Subscribe</w:t>
      </w:r>
      <w:r>
        <w:br/>
        <w:t>Daily Mail</w:t>
      </w:r>
      <w:r>
        <w:br/>
        <w:t>Follow</w:t>
      </w:r>
      <w:r>
        <w:br/>
        <w:t>@dailymail</w:t>
      </w:r>
      <w:r>
        <w:br/>
        <w:t>Follow</w:t>
      </w:r>
      <w:r>
        <w:br/>
        <w:t>DailyMail</w:t>
      </w:r>
      <w:r>
        <w:br/>
        <w:t>Follow</w:t>
      </w:r>
      <w:r>
        <w:br/>
        <w:t>MailOnline</w:t>
      </w:r>
      <w:r>
        <w:br/>
        <w:t>Follow</w:t>
      </w:r>
      <w:r>
        <w:br/>
        <w:t>Daily Mail</w:t>
      </w:r>
      <w:r>
        <w:br/>
        <w:t>MORE DON'T MISS</w:t>
      </w:r>
      <w:r>
        <w:br/>
        <w:t>Alice Evans shares post about her 'sad feelings' hours after Bianca Wallace accused her of inventing 'disgusting, vile story'</w:t>
      </w:r>
      <w:r>
        <w:br/>
        <w:t>Coleen Rooney and husband Wayne arrive to support their son Kai as his team Manchester United take on Glasgow Rangers in Northern Ireland</w:t>
      </w:r>
      <w:r>
        <w:br/>
        <w:t>Lila Moss and model aristocrat Lady Lola Bute slip into racy red negligees as they party in Ibiza</w:t>
      </w:r>
      <w:r>
        <w:br/>
        <w:t>Former X Factor star reveals heartfelt advice Ozzy Osbourne gave him over dinner at his and wife Sharon's LA mansion</w:t>
      </w:r>
      <w:r>
        <w:br/>
        <w:t>Rochelle Humes looks radiant as she shares a loved-up album of family snaps with husband Marvin and their children</w:t>
      </w:r>
      <w:r>
        <w:br/>
        <w:t>All the signs Cat Deeley and Patrick Kielty had split as they announce shock separation after 12 years of marriage</w:t>
      </w:r>
      <w:r>
        <w:br/>
        <w:t>The One Show fans seriously distracted by Catherine Zeta-Jones 'unreal' appearance as she shares fear about working with Joanna Lumley</w:t>
      </w:r>
      <w:r>
        <w:br/>
        <w:t>The celebrity guest list at Ozzy Osbourne's homecoming funeral is revealed as Elton John leads A-listers set to offer condolences</w:t>
      </w:r>
      <w:r>
        <w:br/>
        <w:t xml:space="preserve">Iron Maiden legend Paul Mario Day dies: Tributes to band's original frontman after he </w:t>
      </w:r>
      <w:r>
        <w:lastRenderedPageBreak/>
        <w:t>passes away aged 69</w:t>
      </w:r>
      <w:r>
        <w:br/>
        <w:t>EXCLUSIVE</w:t>
      </w:r>
      <w:r>
        <w:br/>
        <w:t>Gwyneth Paltrow's savage nickname for Winona Ryder and her beef with Minnie Driver revealed as new book lays bare actress's  mean girl past</w:t>
      </w:r>
      <w:r>
        <w:br/>
        <w:t>Brad Pitt, 61, shows off his new look with buzz cut and moustache as he films Once Upon A Time in Hollywood sequel</w:t>
      </w:r>
      <w:r>
        <w:br/>
        <w:t>Loose Women pulled from screens all week as troubled talk show dealt another blow in ITV schedule shake-up</w:t>
      </w:r>
      <w:r>
        <w:br/>
        <w:t>Kelsey Parker shares sweet photo with daughter Aurelia during 'much-needed' family holiday in Turkey after tragically losing her third child</w:t>
      </w:r>
      <w:r>
        <w:br/>
        <w:t>Legendary Channel 4 show returning to screens after 25 years with 'very rude and funny' reboot - and its original host is at the helm</w:t>
      </w:r>
      <w:r>
        <w:br/>
        <w:t>Sort Your Life Out fans all have the same complaint as Stacey Solomon tackles couple's cluttered London home</w:t>
      </w:r>
      <w:r>
        <w:br/>
        <w:t>Tissues at the ready! David Attenborough captures tear-jerking moment between mother gorilla and her newborn baby in BBC documentary</w:t>
      </w:r>
      <w:r>
        <w:br/>
        <w:t>Julia Garner gives major update on much-delayed Madonna biopic she is slated to star in</w:t>
      </w:r>
      <w:r>
        <w:br/>
        <w:t>Why Zendaya was forced to put her wedding to Tom Holland on hold</w:t>
      </w:r>
      <w:r>
        <w:br/>
        <w:t>Soap fans open-mouthed as legendary star makes debut in blockbuster spy thriller - and is worlds away from his TV roots</w:t>
      </w:r>
      <w:r>
        <w:br/>
        <w:t>EXCLUSIVE</w:t>
      </w:r>
      <w:r>
        <w:br/>
        <w:t>Pamela Anderson has been dating Liam Neeson 'for a while' as insider reveals where they've been hiding out</w:t>
      </w:r>
      <w:r>
        <w:br/>
        <w:t>Katy Perry spotted on a DATE with Canada's former Prime Minister Justin Trudeau as pair brush off splits and scandals</w:t>
      </w:r>
      <w:r>
        <w:br/>
        <w:t>January Jones' son, 13, joins her on rare red carpet as mystery remains regarding his father's identity</w:t>
      </w:r>
      <w:r>
        <w:br/>
        <w:t>EXCLUSIVE</w:t>
      </w:r>
      <w:r>
        <w:br/>
        <w:t>Sydney Sweeney faces new 'toxic time bomb' after unholy backlash to 'racist' American Eagle ad</w:t>
      </w:r>
      <w:r>
        <w:br/>
        <w:t>Kim Kardashian shocks fans with wild SKIMS product that draws comparisons to Hannibal Lecter</w:t>
      </w:r>
      <w:r>
        <w:br/>
        <w:t>Internet erupts at Katy Perry and Justin Trudeau's VERY cozy dinner date: 'Not on my celeb hookup bingo card!'</w:t>
      </w:r>
      <w:r>
        <w:br/>
        <w:t>Catherine Zeta-Jones details her and husband Michael Douglas' surprisingly low-key UK staycations to Butlins and Legoland with their Hollywood kids</w:t>
      </w:r>
      <w:r>
        <w:br/>
        <w:t>Taron Egerton responds to speculation he is in the running to be the next James Bond after Daniel Craig's exit</w:t>
      </w:r>
      <w:r>
        <w:br/>
        <w:t>007 Road To A Million lineup revealed! From an amputee to a cancer survivor and a model - meet the hopefuls putting their James Bond skills to the test to win the £1million jackpot</w:t>
      </w:r>
      <w:r>
        <w:br/>
        <w:t>Kanye West posts disturbing selfie as wife Bianca Censori's Instagram is 'HACKED'</w:t>
      </w:r>
      <w:r>
        <w:br/>
        <w:t>Real Housewives star reveals breast cancer diagnosis just moments before undergoing life-saving surgery</w:t>
      </w:r>
      <w:r>
        <w:br/>
      </w:r>
      <w:r>
        <w:lastRenderedPageBreak/>
        <w:t>Joanna Lumley insists she hasn't had a career but has simply worked to 'keep herself alive' as she reveals she didn't get into acting 'for stardom'</w:t>
      </w:r>
      <w:r>
        <w:br/>
        <w:t>Hailey Bieber posts saucy bedroom snap as Justin admits to 'extremely selfish' behavior</w:t>
      </w:r>
      <w:r>
        <w:br/>
        <w:t>Halle Berry, 58, shows off incredible bikini body on holiday... as she channels her iconic Bond girl Jinx</w:t>
      </w:r>
      <w:r>
        <w:br/>
        <w:t>Emily Blunt dyes her brown hair a ravishing red in first sighting on The Devil Wears Prada 2 set</w:t>
      </w:r>
      <w:r>
        <w:br/>
        <w:t>Lily Allen sports a diamond band on her ring finger as she enjoys bike ride in Notting Hill</w:t>
      </w:r>
      <w:r>
        <w:br/>
        <w:t>Sir Elton John, 78, celebrates 35 years of sobriety with his family as he receives handmade cards from sons Zachary and Elijah</w:t>
      </w:r>
      <w:r>
        <w:br/>
        <w:t>Love Island star Arabella Chi reveals she kept exercising right up until giving birth at 39 weeks pregnant and admits she wants more kids</w:t>
      </w:r>
      <w:r>
        <w:br/>
        <w:t>Myleene Klass recalls the horrifying moment Harvey Weinstein offered her a sex contract to make her famous and reveals her fear of being unable to escape his advances</w:t>
      </w:r>
      <w:r>
        <w:br/>
        <w:t>Queen of arts! Kate unveils her own 'mini' display at the V&amp;A storehouse featuring items she personally selected</w:t>
      </w:r>
      <w:r>
        <w:br/>
        <w:t>Gogglebox favourites announce they have been AXED from Channel 4 show in emotional statement to fans</w:t>
      </w:r>
      <w:r>
        <w:br/>
        <w:t>Endeavour star looks VERY different 13 years on from his debut on ITV detective drama with beard and cropped hair - but do you recognise him?</w:t>
      </w:r>
      <w:r>
        <w:br/>
        <w:t>Justin Bieber suffers embarrassing moment as his pants fall off exposing his underwear</w:t>
      </w:r>
      <w:r>
        <w:br/>
        <w:t>Richard Bacon admits he's now reliant on heartburn tablets and vitamin injections to cope with the fallout from his heavy drinking - and quit AA because it's 'boring'</w:t>
      </w:r>
      <w:r>
        <w:br/>
        <w:t>Love Island spoilers: Harry comes face to face with Helena's parents in toe-curling showdown - while Toni is shaken by 'bad vibes' from Cach's family</w:t>
      </w:r>
      <w:r>
        <w:br/>
        <w:t>Inside Sydney Sweeney's grueling exercise and diet regime as star sizzles in swimsuit alongside mystery man</w:t>
      </w:r>
      <w:r>
        <w:br/>
        <w:t>The best flatting white bikinis on the high street - as Myleene Klass recreates iconic I'm A Celeb shoot that made her millions</w:t>
      </w:r>
      <w:r>
        <w:br/>
        <w:t>Antiques Roadshow expert floored by 'gold dust' silverware with controversial past that takes it to 'different stratosphere of value' - as BBC crowd gasp in shock</w:t>
      </w:r>
      <w:r>
        <w:br/>
        <w:t>Pregnant Laura Adlington hits back at body shamers calling her 'fat' with powerful message as she shares a slew of stunning Instagram snaps</w:t>
      </w:r>
      <w:r>
        <w:br/>
        <w:t>Princess Beatrice and Edoardo Mapelli Mozzi join 65,000 Lioness fans as they take Wolfie, Sienna and baby Athena to massive Euro victory parade</w:t>
      </w:r>
      <w:r>
        <w:br/>
        <w:t>Good Morning Britain's Ed Balls leaves Charlotte Hawkins stunned with swipe at her 'podgy' appearance - as she warns him 'we'll have words after this'</w:t>
      </w:r>
      <w:r>
        <w:br/>
        <w:t>Heidi Klum breaks her silence amid backlash from controversial lingerie shoot with daughter Leni</w:t>
      </w:r>
      <w:r>
        <w:br/>
        <w:t>Graham Norton, 62, confesses he was overcome with emotion before 'secret' shoulder surgery as he was forced to confront his own mortality</w:t>
      </w:r>
      <w:r>
        <w:br/>
        <w:t>Gemma Owen stuns in an all-white ensemble as she enjoys a rare family outing with mum Louise and dad Michael at Goodwood Festival</w:t>
      </w:r>
      <w:r>
        <w:br/>
      </w:r>
      <w:r>
        <w:lastRenderedPageBreak/>
        <w:t>Diddy throws down $50M in desperate bid for freedom... offering his passport and private security to monitor him at luxury Star Island mansion</w:t>
      </w:r>
      <w:r>
        <w:br/>
        <w:t>Love Island star Dejon Noel-Williams' ex flame reveals why she thinks his relationship with his new partner Meg Moore will NEVER work</w:t>
      </w:r>
      <w:r>
        <w:br/>
        <w:t>Loose Women's Janet Street-Porter reveals the stars on the chopping block amid brutal ITV cuts - and the panelists who are safe</w:t>
      </w:r>
      <w:r>
        <w:br/>
        <w:t>Hulk Hogan's estranged son-in-law breaks silence on the WWE icon's death at 71</w:t>
      </w:r>
      <w:r>
        <w:br/>
        <w:t>Amy Childs displays her extreme weight loss in a lace minidress during day out with fiancé Billy Delbosq after 'calling off their wedding'</w:t>
      </w:r>
      <w:r>
        <w:br/>
        <w:t>John Torode's wife Lisa Faulkner details how she has coped as she is flooded with support from celeb pals after the MasterChef star was sacked for 'using a racist slur'</w:t>
      </w:r>
      <w:r>
        <w:br/>
        <w:t>This Morning fans rage 'stop promoting animal cruelty, this is just wrong!' as 'scared and shaking' dog models outfits on ITV show</w:t>
      </w:r>
      <w:r>
        <w:br/>
        <w:t>Pregnant Bianca Wallace insists she never had an affair with Ioan Gruffudd and accuses his ex Alice Evans of inventing the 'disgusting, vile story'</w:t>
      </w:r>
      <w:r>
        <w:br/>
        <w:t>Victoria Beckham hints at her feelings on Brooklyn rift - as 'chef' breaks silence on what he and Nicola have been rowing about</w:t>
      </w:r>
      <w:r>
        <w:br/>
        <w:t>Demi Moore fans are shocked to learn her REAL name... and how she grew up in a UFO town</w:t>
      </w:r>
      <w:r>
        <w:br/>
        <w:t>'I can barely look at myself in the mirror': Molly-Mae Hague admits she doesn't like how she looks anymore - as she reveals she's in therapy for the first time</w:t>
      </w:r>
      <w:r>
        <w:br/>
        <w:t>Pregnant Shaughna Phillips reveals the gender of her baby in sweet new video as she prepares to welcome her second child with jailed boyfriend Billy Webb</w:t>
      </w:r>
      <w:r>
        <w:br/>
        <w:t>Pamela Anderson and Liam Neeson supported by their adult sons at The Naked Gun amid romance rumors</w:t>
      </w:r>
      <w:r>
        <w:br/>
        <w:t>Wednesday FIRST LOOK: Netflix tease Billie Piper's new role in hit gothic comedy as British actress joins the cast for its second season</w:t>
      </w:r>
      <w:r>
        <w:br/>
        <w:t>The Chase fans brand show a 'fix' as Jenny Ryan blocks £142k from going to charity after 'absolute stitch up' final round</w:t>
      </w:r>
      <w:r>
        <w:br/>
        <w:t>Lorraine viewers blast ITV for 'giving Bonnie Blue the attention she craves' as adult star's MUM defends her romp with 1000 men in first look at documentary</w:t>
      </w:r>
      <w:r>
        <w:br/>
        <w:t>Jeff Brazier patches up feud with his sons Bobby and Freddy as he gushes over their 'special' evening after family reunited at 101 Dalmatians: The Musical</w:t>
      </w:r>
      <w:r>
        <w:br/>
        <w:t>Beloved BBC daytime show shelved after a whopping 15 years on screens in blow to fans</w:t>
      </w:r>
      <w:r>
        <w:br/>
        <w:t>EXCLUSIVE</w:t>
      </w:r>
      <w:r>
        <w:br/>
        <w:t>A day on Centre Court, a £14,000-a-night romantic break in Dubai, and weekly hair and manicure appointments...Molly-Mae Hague's summer of 'no fun' revealed</w:t>
      </w:r>
      <w:r>
        <w:br/>
        <w:t>Justin Timberlake sparks concern over 'tired' appearance ahead of final world tour show as fans urge 'he needs a break' following string of 'bare minimum, lip syncing' performances</w:t>
      </w:r>
      <w:r>
        <w:br/>
        <w:t>Ozzy Osbourne funeral plans revealed: Black Sabbath icon to have procession through Birmingham with city set to pay tribute to rock legend</w:t>
      </w:r>
      <w:r>
        <w:br/>
        <w:t>Katie Holmes beams at ex Joshua Jackson as they high-five on set of their new film in NYC - after reuniting 20 years on from Dawson's Creek</w:t>
      </w:r>
      <w:r>
        <w:br/>
        <w:t xml:space="preserve">Brooklyn Beckham 'flexes' his in-laws' wealth on £85M superyacht that dwarfs his parent's </w:t>
      </w:r>
      <w:r>
        <w:lastRenderedPageBreak/>
        <w:t>£16M vessel as they narrowly avoid each other in St Tropez amid family rift</w:t>
      </w:r>
      <w:r>
        <w:br/>
        <w:t>Coronation Street star Jane Hazlegrove reveals she still faces homophobia 'on a daily basis'</w:t>
      </w:r>
      <w:r>
        <w:br/>
        <w:t>Pete Wicks admits he's been 'sad for a long time' and struggles to appreciate his success as former TOWIE star discusses private mental health battle</w:t>
      </w:r>
      <w:r>
        <w:br/>
        <w:t>Love Island fans threaten Ofcom complaints after ANOTHER steamy romp is broadcast - raging 'they've scarred my eyes and ruined my evening!'</w:t>
      </w:r>
      <w:r>
        <w:br/>
        <w:t>Legendary Star Wars film reclassified 26 years on from release after 'bloody and violent' fight scene that slipped through the net - but who's in the wrong?</w:t>
      </w:r>
      <w:r>
        <w:br/>
        <w:t>Gregg Wallace admits he 'might have hit the bottle' after allegations of inappropriate conduct cost him his MasterChef role and left his TV career in ruins</w:t>
      </w:r>
      <w:r>
        <w:br/>
        <w:t>Charles Spencer shares never-before-seen intimate photo of Princess Diana as he reminisces on 'proud' childhood moment</w:t>
      </w:r>
      <w:r>
        <w:br/>
        <w:t>.</w:t>
      </w:r>
      <w:r>
        <w:br/>
        <w:t>Strictly Come Dancing star 'confirmed' as eagle-eyed fans spot contestant at BBC studio</w:t>
      </w:r>
      <w:r>
        <w:br/>
        <w:t>Michelle Keegan shares glamorous behind-the-scenes snaps from filming mystery project after jetting to Paris</w:t>
      </w:r>
      <w:r>
        <w:br/>
        <w:t>Leona Lewis announces Las Vegas residency at Voltaire following in the footsteps of Kylie Minogue and Christina Aguilera</w:t>
      </w:r>
      <w:r>
        <w:br/>
        <w:t>Dark Knight director Christopher Nolan is accused of 'enabling colonialism' as new film shot in war-torn Western Sahara</w:t>
      </w:r>
      <w:r>
        <w:br/>
        <w:t>Lionesses party the night away at Soho's Little Italy ahead of their big victory parade in London following their historic Euros 2025 win</w:t>
      </w:r>
      <w:r>
        <w:br/>
        <w:t>Raye shows off her incredible figure in a plunging black swimsuit as she announces new music with a candid message about industry pressures</w:t>
      </w:r>
      <w:r>
        <w:br/>
        <w:t>Jewish supermodel Caprice Bourret 'no longer feels safe in London' and 'worries' for her two sons, 11, amid a surge of anti-Semitism in the capital</w:t>
      </w:r>
      <w:r>
        <w:br/>
        <w:t>EXCLUSIVE</w:t>
      </w:r>
      <w:r>
        <w:br/>
        <w:t>Sydney Sweeney sparks romance rumors with hunky mystery man on PDA-filled lakefront date after split</w:t>
      </w:r>
      <w:r>
        <w:br/>
        <w:t>John Torode's wife Lisa Faulkner breaks her silence after MasterChef star was sacked for 'using a racist slur'</w:t>
      </w:r>
      <w:r>
        <w:br/>
        <w:t>Mariah Carey, 56, reveals she 'doesn't allow herself to age' or even 'acknowledge time' as she poses for flawless Harper's Bazaar cover</w:t>
      </w:r>
      <w:r>
        <w:br/>
        <w:t>Helen Flanagan candidly discusses co-parenting struggle with ex Scott Sinclair and 'mum guilt' over different bonds with her three children</w:t>
      </w:r>
      <w:r>
        <w:br/>
        <w:t>Pregnant Liz McClarnon, 44, reveals the toll of undergoing eight rounds of IVF in three years that left her 'broken'</w:t>
      </w:r>
      <w:r>
        <w:br/>
        <w:t>Coleen Rooney dances with son Cass, six, on her shoulders as she enjoys fun family weekend at music festival</w:t>
      </w:r>
      <w:r>
        <w:br/>
        <w:t>Hulk Hogan's devastated son Nick joins WWE stars for emotional tribute to late icon before Monday Night Raw</w:t>
      </w:r>
      <w:r>
        <w:br/>
        <w:t>Mabel marries fiancé Preye Crooks after splashing out on an incredible London venue with 150 guests including celebrity attendees</w:t>
      </w:r>
      <w:r>
        <w:br/>
      </w:r>
      <w:r>
        <w:lastRenderedPageBreak/>
        <w:t>Celebrity Gladiators line-up revealed - from a viral fitness guru and Olympic boxer to gym-obsessed reality TV heavyweights</w:t>
      </w:r>
      <w:r>
        <w:br/>
        <w:t>EXCLUSIVE</w:t>
      </w:r>
      <w:r>
        <w:br/>
        <w:t>Sydney Sweeney's American Eagle jeans campaign savagely lampooned by comic amid 'woke' controversy</w:t>
      </w:r>
      <w:r>
        <w:br/>
        <w:t>How the Queen and Prince Philip tried desperately to change the fate of Charles and Diana's 'sorry story'</w:t>
      </w:r>
      <w:r>
        <w:br/>
        <w:t>Love Island fans predict the downfall of Dejon just one week before the final as Harry's brother and Meg's sister both reveal some home truths</w:t>
      </w:r>
      <w:r>
        <w:br/>
        <w:t>Amanda Holden, 54, puts on a leggy display in bikini as she strikes a pose on a boat in Greece</w:t>
      </w:r>
      <w:r>
        <w:br/>
        <w:t>Toned and trim</w:t>
      </w:r>
      <w:r>
        <w:br/>
        <w:t>The white bikini that made Myleene Klass worth £13M: Star recreates THAT I'm A Celeb moment in sizzling holiday snaps</w:t>
      </w:r>
      <w:r>
        <w:br/>
        <w:t>Pamela Anderson credits her natural chemistry with 'amazing' Naked Gun love interest Liam Neeson for easing her insecurities</w:t>
      </w:r>
      <w:r>
        <w:br/>
        <w:t>Victorious Lionesses land back in the UK as fans flock to see their Euros heroes ahead of trip to Downing Street</w:t>
      </w:r>
      <w:r>
        <w:br/>
        <w:t>Back in blighty</w:t>
      </w:r>
      <w:r>
        <w:br/>
        <w:t>Find out which Love Boat stars will reunite on the high seas... almost 50 years after the show debuted</w:t>
      </w:r>
      <w:r>
        <w:br/>
        <w:t>Ms. Rachel sends parents into a frenzy after new merchandise sells out INSTANTLY despite recent public backlash</w:t>
      </w:r>
      <w:r>
        <w:br/>
        <w:t>Make-up free Lorraine Kelly accidentally brushes her teeth with washing powder as she roughs it up on Zimbabwe camping trip</w:t>
      </w:r>
      <w:r>
        <w:br/>
        <w:t>Dua Lipa and Callum Turner backed for Bond roles in Amazon's hotly-anticipated 007 movie</w:t>
      </w:r>
      <w:r>
        <w:br/>
        <w:t>He could star and she could sing</w:t>
      </w:r>
      <w:r>
        <w:br/>
        <w:t>Pregnant Karlie Kloss reveals third baby's sex as she poses with her two sons</w:t>
      </w:r>
      <w:r>
        <w:br/>
        <w:t>Lioness heroine Chloe Kelly celebrates with 'speechless' husband Scott after star's dazzling Euro penalty shootout win</w:t>
      </w:r>
      <w:r>
        <w:br/>
        <w:t>Tom Cruise fans are only just realising his REAL name... and the heartbreaking reason why he changed it as an ambitious young actor</w:t>
      </w:r>
      <w:r>
        <w:br/>
        <w:t>The 1% Club wipes out a whopping 25 players with this seemingly simple question - but can YOU get it right?</w:t>
      </w:r>
      <w:r>
        <w:br/>
        <w:t>David and Victoria Beckham narrowly avoid awkward run-in with estranged son Brooklyn and wife Nicola Peltz in sun-soaked St Tropez</w:t>
      </w:r>
      <w:r>
        <w:br/>
        <w:t>Love Island's Molly Smith shows off her gym-honed abs in tiny bikini while on holiday in Positano</w:t>
      </w:r>
      <w:r>
        <w:br/>
        <w:t>Lioness fans spot hilarious first words 'legend' Chloe Kelly shouts after being congratulated by Prince William as she heads home</w:t>
      </w:r>
      <w:r>
        <w:br/>
        <w:t>Famed reality TV star duo love to look alike, so can you tell which one is the mother?</w:t>
      </w:r>
      <w:r>
        <w:br/>
        <w:t xml:space="preserve">Johnny Depp, 62, doesn't look like this anymore as he embraces a grungy rock star image </w:t>
      </w:r>
      <w:r>
        <w:lastRenderedPageBreak/>
        <w:t>for surprise appearance</w:t>
      </w:r>
      <w:r>
        <w:br/>
        <w:t>Heidi Klum talks judgment over 17-year age gap with husband Tom Kaulitz... and giving each other matching tattoos</w:t>
      </w:r>
      <w:r>
        <w:br/>
        <w:t>Love Island SPOILERS: Shakira's family refuse to greet Harry as the Islanders' relatives and friends pile into the villa</w:t>
      </w:r>
      <w:r>
        <w:br/>
        <w:t>Chantelle Houghton shows off her incredible five stone weight loss in a plunging swimsuit as she enjoys a yoga class in Tenerife</w:t>
      </w:r>
      <w:r>
        <w:br/>
        <w:t>Beloved Channel 4 soap spin-off returns after 12 years after it first hit our screens</w:t>
      </w:r>
      <w:r>
        <w:br/>
        <w:t>Appeared on the channel back in 2008</w:t>
      </w:r>
      <w:r>
        <w:br/>
        <w:t>Antiques Roadshow guest turns down whopping offer to sell 'extraordinary' Titanic letter after expert's bold statement</w:t>
      </w:r>
      <w:r>
        <w:br/>
        <w:t>Home and Away LEAVES Sydney's Northern Beaches for the first time in 36 years with new filming location revealed</w:t>
      </w:r>
      <w:r>
        <w:br/>
        <w:t>Hilary Swank reveals heart-wrenching story that brought her 'to tears'... but fans think she was fooled by AI</w:t>
      </w:r>
      <w:r>
        <w:br/>
        <w:t>Drake cancels his concert at Manchester's Co-op Live arena due to 'travel logistics' after disappointing fans at Wireless festival</w:t>
      </w:r>
      <w:r>
        <w:br/>
        <w:t>Tessa Thompson snuggles up to new boyfriend Brandon Green as they hold hands on romantic holiday in Portofino</w:t>
      </w:r>
      <w:r>
        <w:br/>
        <w:t>Bikini-clad Kerry Katona, 44, packs on the PDA with new boyfriend Paolo Magaglione, 33, in Ibiza as she shows off the results of her latest boob job</w:t>
      </w:r>
      <w:r>
        <w:br/>
        <w:t>Jessica Alba shows off her incredible figure in stunning bikini snaps - and they've got the seal of approval from her new boyfriend Danny Ramirez!</w:t>
      </w:r>
      <w:r>
        <w:br/>
        <w:t>Our Yorkshire Farm star Amanda Owen is supported by fans as she shares 'tragic' update</w:t>
      </w:r>
      <w:r>
        <w:br/>
        <w:t>Kilted-out king! Charles proudly dons red tartan as he arrives in Caithness for a series of visits</w:t>
      </w:r>
      <w:r>
        <w:br/>
        <w:t>Katie Knowles, 35, reveals the 'awful' heartbreaking truth about her wedding to husband Nick, 62, live on Lorraine just weeks after their special day</w:t>
      </w:r>
      <w:r>
        <w:br/>
        <w:t>Tina O'Brien passionately kisses new interior design mogul boyfriend Adam Fadlé as they depart Jack P. Shepherd's wedding in the early hours</w:t>
      </w:r>
      <w:r>
        <w:br/>
        <w:t>Travis Kelce hosts exclusive 'Happy Gilmore 2' screening for Chiefs teammates in camp</w:t>
      </w:r>
      <w:r>
        <w:br/>
        <w:t>Alice Evans hits back at online trolling after she is branded 'grossly overweight' during recent court showdown with ex-husband Ioan Gruffudd</w:t>
      </w:r>
      <w:r>
        <w:br/>
        <w:t>Rhian Sugden reveals the incredible difference after her breast reduction as she hits back at trolls who blasted her decision to go down five cup sizes</w:t>
      </w:r>
      <w:r>
        <w:br/>
        <w:t>EXCLUSIVE</w:t>
      </w:r>
      <w:r>
        <w:br/>
        <w:t>Hannah Spearritt QUITS major Channel 4 show on the first day of filming</w:t>
      </w:r>
      <w:r>
        <w:br/>
        <w:t>Lionesses' Euro final is the most watched TV moment of the year so far with record numbers tuning in</w:t>
      </w:r>
      <w:r>
        <w:br/>
        <w:t>Kelly Osbourne shares heart-wrenching tribute to Ozzy Osbourne following his death aged 76</w:t>
      </w:r>
      <w:r>
        <w:br/>
        <w:t>Princess Charlotte rewears her favourite polka dot dress to Women's Euro Final - shop her exact look and high street alternatives</w:t>
      </w:r>
      <w:r>
        <w:br/>
      </w:r>
      <w:r>
        <w:lastRenderedPageBreak/>
        <w:t>Megan Barton-Hanson baffles fans as she shows off her VERY perky bottom in a figure-hugging blue dress</w:t>
      </w:r>
      <w:r>
        <w:br/>
        <w:t>Strictly Come Dancing's new professionals Alexis Warr and Julian Caillon are seen with the dancers for the first time as they kick off rehearsals</w:t>
      </w:r>
      <w:r>
        <w:br/>
        <w:t>'My boobs exploded!': Konnie Huq recalls 'mortifying' wardrobe malfunction at the BAFTAs in a glitzy dress</w:t>
      </w:r>
      <w:r>
        <w:br/>
        <w:t>Cruz Beckham, 20, and his bikini-clad girlfriend Jackie Apostel, 30, turn up the heat in sultry PDA moment during French getaway</w:t>
      </w:r>
      <w:r>
        <w:br/>
        <w:t>EastEnders star's wife is rushed to hospital as she's left unable to speak hours before family holiday</w:t>
      </w:r>
      <w:r>
        <w:br/>
        <w:t>Kristen Stewart doesn't look like THIS anymore after dramatic new transformation</w:t>
      </w:r>
      <w:r>
        <w:br/>
        <w:t>Inside G-Flip's fairytale wedding with reality star Chrishell Stause as the pair don Medieval costumes and exchange vows in a castle</w:t>
      </w:r>
      <w:r>
        <w:br/>
        <w:t>Jessie James Decker talks 'struggle' of being a working mom with 4 kids... after knockout bikini campaign</w:t>
      </w:r>
      <w:r>
        <w:br/>
        <w:t>Opening up</w:t>
      </w:r>
      <w:r>
        <w:br/>
        <w:t>Fans heap praise on England heroes Chloe Kelly and Hannah Hampton for saying they're 'proud to be English' in Euros victory interviews</w:t>
      </w:r>
      <w:r>
        <w:br/>
        <w:t>Sydney Sweeney defended against 'woke' backlash as her new jeans campaign is accused of promoting 'white supremacy': 'It's a denim campaign, not a manifesto!'</w:t>
      </w:r>
      <w:r>
        <w:br/>
        <w:t>Laurence Fox arrives at court with his new wife to challenge £180k ruling after losing libel battle against two men he branded paedophiles</w:t>
      </w:r>
      <w:r>
        <w:br/>
        <w:t>Maya Jama debuts chic new hairdo and wows in a tiny miniskirt as she hosts Love Island's Aftersun</w:t>
      </w:r>
      <w:r>
        <w:br/>
        <w:t>EXCLUSIVE</w:t>
      </w:r>
      <w:r>
        <w:br/>
        <w:t>Hollywood heartthrob goes incognito as he reveals shock new look at Maroubra Beach in Sydney</w:t>
      </w:r>
      <w:r>
        <w:br/>
        <w:t>EXCLUSIVE</w:t>
      </w:r>
      <w:r>
        <w:br/>
        <w:t>They're coming home! Triumphant Lionesses depart for a heroes' welcome in UK after partying until 4am following Euros victory</w:t>
      </w:r>
      <w:r>
        <w:br/>
        <w:t>Princess pals! Charlotte, 10, bonds with young Spanish royals in rare joint appearance at the Euros final</w:t>
      </w:r>
      <w:r>
        <w:br/>
        <w:t>EXCLUSIVE</w:t>
      </w:r>
      <w:r>
        <w:br/>
        <w:t>How Gwyneth's perfectionism caused a 'noxious' atmosphere at her controversial lifestyle brand Goop</w:t>
      </w:r>
      <w:r>
        <w:br/>
        <w:t>Meanwhile, at the rugby... Zara and Mike Tindall lark about as they cheer on British and Irish Lions in Melbourne</w:t>
      </w:r>
      <w:r>
        <w:br/>
        <w:t>Today's headlines</w:t>
      </w:r>
      <w:r>
        <w:br/>
        <w:t>Most Read</w:t>
      </w:r>
      <w:r>
        <w:br/>
        <w:t>Marilyn Manson leads rock royalty at Ozzy Osbourne's funeral as Black Sabbath star is laid to rest in...</w:t>
      </w:r>
      <w:r>
        <w:br/>
        <w:t>BRENDAN O'NEILL: The two things no one seems willing to say about the savage Manchester Airport attack - and...</w:t>
      </w:r>
      <w:r>
        <w:br/>
      </w:r>
      <w:r>
        <w:lastRenderedPageBreak/>
        <w:t>Hulk Hogan's official cause of death revealed after he passed at age 71</w:t>
      </w:r>
      <w:r>
        <w:br/>
        <w:t>Delta jet NOSE DIVED towards ground during extreme turbulence hurling passengers into ceiling and sending 25...</w:t>
      </w:r>
      <w:r>
        <w:br/>
        <w:t>How to lose your holiday half-a-stone FAST: Diet experts reveal the 14 sure-fire tricks that really work......</w:t>
      </w:r>
      <w:r>
        <w:br/>
        <w:t>Record number of foreign sex offenders and violent criminals now held in English and Welsh prisons after...</w:t>
      </w:r>
      <w:r>
        <w:br/>
        <w:t>Kate Garraway forced to sell £2 million home after racking up £800k debt caring for her late husband Derek...</w:t>
      </w:r>
      <w:r>
        <w:br/>
        <w:t>I've styled thousands of the over-60s and know every anti-ageing trick there is. These are the secret...</w:t>
      </w:r>
      <w:r>
        <w:br/>
        <w:t>I've been hooked on alcohol, cocaine and bad men. But this is the vice afflicting millions that I found the...</w:t>
      </w:r>
      <w:r>
        <w:br/>
        <w:t>When cold sores can kill or cause brain damage: Doctor warns what you should NEVER do if you have one</w:t>
      </w:r>
      <w:r>
        <w:br/>
        <w:t>Migrant channel crossings hit a record 25,000 so far this year with 898 more reaching Dover yesterday</w:t>
      </w:r>
      <w:r>
        <w:br/>
        <w:t>Woman, 20, found dead with dozens of iPhones glued to her body</w:t>
      </w:r>
      <w:r>
        <w:br/>
        <w:t>Terrifying moment '360 Degrees' swinging theme park ride breaks in two before crashing to the ground leaving...</w:t>
      </w:r>
      <w:r>
        <w:br/>
        <w:t>Scientists pinpoint the exact age where the body begins to break down - as one vital system rapidly...</w:t>
      </w:r>
      <w:r>
        <w:br/>
        <w:t>Christian summer camp 'poisoning' suspect, 76, was arrested in pub car park three miles from youth centre...</w:t>
      </w:r>
      <w:r>
        <w:br/>
        <w:t>Man is found guilty of raping and murdering ex-fiancee at luxury five-star hotel after she agreed to stay in...</w:t>
      </w:r>
      <w:r>
        <w:br/>
        <w:t>Three-year-old girl dies and woman arrested on suspicion of murder as police descend on house</w:t>
      </w:r>
      <w:r>
        <w:br/>
        <w:t>Molly-Mae Hague fails to raise a smile as she prepares to board Jet2 flight ahead of latest glam holiday...</w:t>
      </w:r>
      <w:r>
        <w:br/>
        <w:t>Revealed: The 10 foods at risk of going EXTINCT...because Gen Z refuse to eat them</w:t>
      </w:r>
      <w:r>
        <w:br/>
        <w:t>'Devastated' Jeremy Clarkson reveals his Diddly Squat Farm has been hit by TB outbreak with infected cow...</w:t>
      </w:r>
      <w:r>
        <w:br/>
        <w:t>Good Morning Britain favourite AXED from show amid ITV's brutal daytime telly cuts</w:t>
      </w:r>
      <w:r>
        <w:br/>
        <w:t>Revealed: The careers at highest risk of being replaced by AI - so, will a robot take YOUR job?</w:t>
      </w:r>
      <w:r>
        <w:br/>
        <w:t>How Ozzy Osbourne's rarely-seen daughter Aimee put herself in the spotlight and set aside differences with...</w:t>
      </w:r>
      <w:r>
        <w:br/>
        <w:t>Revealed: The top baby names in England and Wales with a 23% rise in Muhammad as it takes number one spot...</w:t>
      </w:r>
      <w:r>
        <w:br/>
        <w:t>There's two things in Myleene Klass's cheating bombshell that don't make sense... and I know exactly why...</w:t>
      </w:r>
      <w:r>
        <w:br/>
        <w:t>Flights to the world's 'most dangerous city' resume after 13 years</w:t>
      </w:r>
      <w:r>
        <w:br/>
      </w:r>
      <w:r>
        <w:lastRenderedPageBreak/>
        <w:t>Mother of Mo Gilligan's 'secret love child' says he 'was very clear he didn't want to be a dad' and says he...</w:t>
      </w:r>
      <w:r>
        <w:br/>
        <w:t>A look at Princess Andre's 'stylish' outfits as Katie Price's daughter and PLT brand ambassador makes...</w:t>
      </w:r>
      <w:r>
        <w:br/>
        <w:t>Prestigious independent school is suddenly shut down, blaming financial pressures and Labour's addition of...</w:t>
      </w:r>
      <w:r>
        <w:br/>
        <w:t>Popular 90s heartthrob gives health update after cancer diagnosis: 'Really makes me cry'</w:t>
      </w:r>
      <w:r>
        <w:br/>
        <w:t>Conor McGregor loses appeal against civil rape verdict months after he was ordered to pay accuser nearly...</w:t>
      </w:r>
      <w:r>
        <w:br/>
        <w:t>Bombshell dossier from FBI's 'burn bags' claims Hillary approved plot to smear Trump over Russia</w:t>
      </w:r>
      <w:r>
        <w:br/>
        <w:t>Cruz Beckham, 20, pokes fun at his hilarious £410 Prada tight white pants look as he mimics dad David again...</w:t>
      </w:r>
      <w:r>
        <w:br/>
        <w:t>Brothers face retrial next year for 'attack on male police officer' at Manchester Airport</w:t>
      </w:r>
      <w:r>
        <w:br/>
        <w:t>Mass circumcision ceremony leaves 39 boys dead and dozens more mutilated after botched procedures during...</w:t>
      </w:r>
      <w:r>
        <w:br/>
        <w:t>I've lost 6 stone on Mounjaro - this is the food I've still enjoyed while dropping the weight</w:t>
      </w:r>
      <w:r>
        <w:br/>
        <w:t>House price horror stalking London revealed: Prices slashed by 35pc, estate agents in despair... and the...</w:t>
      </w:r>
      <w:r>
        <w:br/>
        <w:t>KFC Bargain Buckets, McDonalds and more phones than Carphone warehouse: The terrifying truth about life in...</w:t>
      </w:r>
      <w:r>
        <w:br/>
        <w:t>Lauren Goodger proudly shows off outrageous surgery transformation in thong swimsuit after revealing plans...</w:t>
      </w:r>
      <w:r>
        <w:br/>
        <w:t>Princess Diana's royal chef reveals her favourite 'super healthy' breakfast - and it's one now beloved by...</w:t>
      </w:r>
      <w:r>
        <w:br/>
        <w:t>Unmasked: Gang of boys who stabbed 18-year-old to death with a Rambo knife 'like zombies attacking an...</w:t>
      </w:r>
      <w:r>
        <w:br/>
        <w:t>Which Greek island YOU should go to: From best for beaches to top pick for foodies, families or relaxation,...</w:t>
      </w:r>
      <w:r>
        <w:br/>
        <w:t>Boy George hits out AGAIN at JK Rowling and claims Harry Potter movies are 'nothing to do' with the author...</w:t>
      </w:r>
      <w:r>
        <w:br/>
        <w:t>World's 'oldest baby' born from embryo frozen in 1994</w:t>
      </w:r>
      <w:r>
        <w:br/>
        <w:t>Horrifying new video showing Black Hawk's deadly mid-air crash with American Airlines jet is played at...</w:t>
      </w:r>
      <w:r>
        <w:br/>
        <w:t>Norman Tebbit funeral: Top Tories gather to say goodbye to Conservative grandee who was one of Margaret...</w:t>
      </w:r>
      <w:r>
        <w:br/>
        <w:t>I defied my doctors and halted dementia in its tracks - here's how I beat the odds</w:t>
      </w:r>
      <w:r>
        <w:br/>
        <w:t>Patrick Kielty admits he didn't feel like an equal partner in 12-year marriage to Cat Deeley and couple had...</w:t>
      </w:r>
      <w:r>
        <w:br/>
        <w:t>The best universities for students entering Clearing: Our guide to A-level results day reveals how YOU can...</w:t>
      </w:r>
      <w:r>
        <w:br/>
        <w:t>Labour 'forced to stump up £2m' as party settles claims over leaked anti-Semitism dossier</w:t>
      </w:r>
      <w:r>
        <w:br/>
        <w:t>MORE HEADLINES</w:t>
      </w:r>
      <w:r>
        <w:br/>
      </w:r>
      <w:r>
        <w:lastRenderedPageBreak/>
        <w:t>Ozzy Osbourne's family gather to lay him to rest in the grounds of his mansion in front of huge tongue-in-cheek sign with stars including Elton John among mourners</w:t>
      </w:r>
      <w:r>
        <w:br/>
        <w:t>'My wife and kids face a sleepless night on an airport floor': Stranded Brits tell of chaos after ALL flights leaving the UK were grounded - as mystery remains over cause of 'glitch'</w:t>
      </w:r>
      <w:r>
        <w:br/>
        <w:t>Revealed: The top baby names in England and Wales with a 23% rise in Muhammad as it takes number one spot for second year in a row</w:t>
      </w:r>
      <w:r>
        <w:br/>
        <w:t>Mystery grows around state of Russian nuclear submarine base that is just 75 miles from epicentre of 8.8-magnitude megaquake</w:t>
      </w:r>
      <w:r>
        <w:br/>
        <w:t>Unmasked: Gang of boys who stabbed 18-year-old to death with a Rambo knife 'like zombies attacking an animal' are pictured for the first time</w:t>
      </w:r>
      <w:r>
        <w:br/>
        <w:t>Whose side are you on? As Manchester Airport thug who attacked female cops is found GUILTY, top Tories accuse 'shameful' Labour ministers of failing to fully support police when fight footage first emerged</w:t>
      </w:r>
      <w:r>
        <w:br/>
        <w:t xml:space="preserve">Thousands of locals pack streets of Waterlooville in </w:t>
      </w:r>
      <w:r w:rsidR="002F6F35">
        <w:t>s</w:t>
      </w:r>
      <w:r>
        <w:t>after 'Home Office secretly plotted to move asylum seekers into £250,000 flats'</w:t>
      </w:r>
      <w:r>
        <w:br/>
        <w:t>Eight children rushed to hospital after summer camp 'poisoning' - as pensioner, 76, is arrested by police</w:t>
      </w:r>
      <w:r>
        <w:br/>
        <w:t>Alligator takes revenge on Florida woman who angrily threw her shoe at reptile as deer watch on</w:t>
      </w:r>
      <w:r>
        <w:br/>
        <w:t>Mystery orange blob on the last jail footage of Jeffrey Epstein before he 'hanged himself' sparks new questions over his death</w:t>
      </w:r>
      <w:r>
        <w:br/>
        <w:t>Moment jealous ex-girlfriend chases ex around the garden with knife before stabbing him through the heart on Christmas Day after finding his Tinder profile</w:t>
      </w:r>
      <w:r>
        <w:br/>
        <w:t>Family of 10 dine and dashers barge their way out of pub after refusing to pay £320 food bill</w:t>
      </w:r>
      <w:r>
        <w:br/>
        <w:t>Prestigious independent school is suddenly shut down, blaming financial pressures and Labour's addition of VAT on fees</w:t>
      </w:r>
      <w:r>
        <w:br/>
        <w:t>Beautiful young family shattered 'after dad forgot about five month-old baby in hot car'</w:t>
      </w:r>
      <w:r>
        <w:br/>
        <w:t>House price horror stalking London revealed: Prices slashed by 35pc, estate agents in despair... and the brutal truth about what it means for us all</w:t>
      </w:r>
      <w:r>
        <w:br/>
        <w:t>Woman, 20, found dead with dozens of iPhones glued to her body</w:t>
      </w:r>
      <w:r>
        <w:br/>
        <w:t>Delta jet NOSE DIVED towards ground during extreme turbulence hurling passengers into ceiling and sending 25 to hospital</w:t>
      </w:r>
      <w:r>
        <w:br/>
        <w:t>Finally a crackdown on West End's brazen shoplifters: Moment prolific thieves are caught stealing £9k of clothes and £1.3k of board games in lawless London crime hotspot</w:t>
      </w:r>
      <w:r>
        <w:br/>
        <w:t>Terrifying moment '360 Degrees' swinging theme park ride breaks in two before crashing to the ground leaving 23 guests injured in Saudi Arabia</w:t>
      </w:r>
      <w:r>
        <w:br/>
        <w:t>Mass circumcision ceremony leaves 39 boys dead and dozens more mutilated after botched procedures during tribal 'initiation' in South Africa</w:t>
      </w:r>
      <w:r>
        <w:br/>
        <w:t>UK church reaches two milestones at once after appointing its first-ever female archbishop... who is also its first-ever lesbian archbishop</w:t>
      </w:r>
      <w:r>
        <w:br/>
        <w:t>'Software glitch' caused nationwide air traffic control meltdown that stranded thousands of travellers amid calls for boss overseeing anarchy to resign</w:t>
      </w:r>
      <w:r>
        <w:br/>
        <w:t xml:space="preserve">Kentucky newlywed's world collapses after her husband and infant daughter BOTH die in </w:t>
      </w:r>
      <w:r>
        <w:lastRenderedPageBreak/>
        <w:t>honeymoon tragedy</w:t>
      </w:r>
      <w:r>
        <w:br/>
        <w:t>Horrifying new video showing Black Hawk's deadly mid-air crash with American Airlines jet is played at hearing as final words of chopper pilot are revealed</w:t>
      </w:r>
      <w:r>
        <w:br/>
        <w:t>Arab nations turn on Hamas as they call on terror group to disband and surrender control of Gaza</w:t>
      </w:r>
      <w:r>
        <w:br/>
        <w:t>'Devastated' Jeremy Clarkson reveals his Diddly Squat Farm has been hit by TB outbreak with infected cow 'pregnant with twins'</w:t>
      </w:r>
      <w:r>
        <w:br/>
        <w:t>'Blackmailing' squatter ruined my Spanish villa dream: Brit actress is forced to sell her £400,000 Benidorm home after tenant trashed building and used local laws to dodge eviction</w:t>
      </w:r>
      <w:r>
        <w:br/>
        <w:t>Horror as bodies of man and woman found at bottom of cliffs in iconic seaside beauty spot</w:t>
      </w:r>
      <w:r>
        <w:br/>
        <w:t>'We are bloodied and we are bruised' Police chief praises officers who put themselves in 'harm's way' during brutal Manchester Airport brawl and thanks public for their support - as student, 20, is convicted of assault</w:t>
      </w:r>
      <w:r>
        <w:br/>
        <w:t>Delta flight horror as plane forced to make emergency landing with dozens of passengers rushed to hospital after severe turbulence</w:t>
      </w:r>
      <w:r>
        <w:br/>
        <w:t>What Martha Stewart really thinks about Meghan Markle 'following in her footsteps' - as she questions Duchess' 'authenticity' but lavishes praise on Gwyneth Paltrow</w:t>
      </w:r>
      <w:r>
        <w:br/>
        <w:t>Father dies without ever finding out what happened to his daughter who vanished without a trace 27 years ago</w:t>
      </w:r>
      <w:r>
        <w:br/>
        <w:t>Osteopath hits out at anti-vax mother of model who died from cancer at 23 as he tells inquest he was 'not the right person to be helping her'</w:t>
      </w:r>
      <w:r>
        <w:br/>
        <w:t>Starmer U-turn as Labour announces another 445 asylum seeker places at ex-RAF base - after pledging to close it during election campaign</w:t>
      </w:r>
      <w:r>
        <w:br/>
        <w:t>Furious Inbetweeners star James Buckley goes on scathing council tax rant after binmen refuse to collect his garden waste: 'Why are you taking more money off me and doing less?'</w:t>
      </w:r>
      <w:r>
        <w:br/>
        <w:t>TV Shed and Buried star reveals the 'treasure' that could be hiding among YOUR unwanted rubbish...and whether it could make you a fortune</w:t>
      </w:r>
      <w:r>
        <w:br/>
        <w:t>Top lawyers warn Keir Starmer his pledge to recognise a Palestinian state risks breaking international law as PM continues to face furious backlash</w:t>
      </w:r>
      <w:r>
        <w:br/>
        <w:t>MOST READ IN DETAIL</w:t>
      </w:r>
      <w:r>
        <w:br/>
        <w:t>ADVERTORIAL FEATURES</w:t>
      </w:r>
      <w:r>
        <w:br/>
        <w:t>Hurtigruten is one of the world's great journeys, sailing and caring for the Norwegian coast since 1893.</w:t>
      </w:r>
      <w:r>
        <w:br/>
        <w:t>LEARN MORE &gt;</w:t>
      </w:r>
      <w:r>
        <w:br/>
        <w:t>NEW ARTICLES</w:t>
      </w:r>
      <w:r>
        <w:br/>
        <w:t>Home</w:t>
      </w:r>
      <w:r>
        <w:br/>
        <w:t>Top</w:t>
      </w:r>
      <w:r>
        <w:br/>
        <w:t>Share</w:t>
      </w:r>
      <w:r>
        <w:br/>
        <w:t>Back to top</w:t>
      </w:r>
      <w:r>
        <w:br/>
        <w:t>Home</w:t>
      </w:r>
      <w:r>
        <w:br/>
        <w:t>News</w:t>
      </w:r>
      <w:r>
        <w:br/>
        <w:t>Royals</w:t>
      </w:r>
      <w:r>
        <w:br/>
      </w:r>
      <w:r>
        <w:lastRenderedPageBreak/>
        <w:t>U.S.</w:t>
      </w:r>
      <w:r>
        <w:br/>
        <w:t>Sport</w:t>
      </w:r>
      <w:r>
        <w:br/>
        <w:t>TV</w:t>
      </w:r>
      <w:r>
        <w:br/>
        <w:t>Showbiz</w:t>
      </w:r>
      <w:r>
        <w:br/>
        <w:t>Femail</w:t>
      </w:r>
      <w:r>
        <w:br/>
        <w:t>Health</w:t>
      </w:r>
      <w:r>
        <w:br/>
        <w:t>Science</w:t>
      </w:r>
      <w:r>
        <w:br/>
        <w:t>Money</w:t>
      </w:r>
      <w:r>
        <w:br/>
        <w:t>Travel</w:t>
      </w:r>
      <w:r>
        <w:br/>
        <w:t>Podcasts</w:t>
      </w:r>
      <w:r>
        <w:br/>
        <w:t>Shopping</w:t>
      </w:r>
      <w:r>
        <w:br/>
        <w:t>Sitemap</w:t>
      </w:r>
      <w:r>
        <w:br/>
        <w:t>Archive</w:t>
      </w:r>
      <w:r>
        <w:br/>
        <w:t>Video Archive</w:t>
      </w:r>
      <w:r>
        <w:br/>
        <w:t>Authors</w:t>
      </w:r>
      <w:r>
        <w:br/>
        <w:t>Topics Index</w:t>
      </w:r>
      <w:r>
        <w:br/>
        <w:t>RSS</w:t>
      </w:r>
      <w:r>
        <w:br/>
        <w:t>Text-based site</w:t>
      </w:r>
      <w:r>
        <w:br/>
        <w:t>Reader Prints</w:t>
      </w:r>
      <w:r>
        <w:br/>
        <w:t>Top of page</w:t>
      </w:r>
      <w:r>
        <w:br/>
        <w:t>Daily Mail</w:t>
      </w:r>
      <w:r>
        <w:br/>
        <w:t>This is Money</w:t>
      </w:r>
      <w:r>
        <w:br/>
        <w:t>Metro</w:t>
      </w:r>
      <w:r>
        <w:br/>
        <w:t>Newzit</w:t>
      </w:r>
      <w:r>
        <w:br/>
        <w:t>Mail Travel</w:t>
      </w:r>
      <w:r>
        <w:br/>
        <w:t>Published by Associated Newspapers Ltd</w:t>
      </w:r>
      <w:r>
        <w:br/>
        <w:t>DMG Media</w:t>
      </w:r>
      <w:r>
        <w:br/>
        <w:t>Contact us</w:t>
      </w:r>
      <w:r>
        <w:br/>
        <w:t>How to complain</w:t>
      </w:r>
      <w:r>
        <w:br/>
        <w:t>Leadership Team</w:t>
      </w:r>
      <w:r>
        <w:br/>
        <w:t>Advertise with us</w:t>
      </w:r>
      <w:r>
        <w:br/>
        <w:t>Contributors</w:t>
      </w:r>
      <w:r>
        <w:br/>
        <w:t>Terms</w:t>
      </w:r>
      <w:r>
        <w:br/>
        <w:t>Subscription Terms &amp; Conditions</w:t>
      </w:r>
      <w:r>
        <w:br/>
        <w:t>Do not sell or share my personal information</w:t>
      </w:r>
      <w:r>
        <w:br/>
        <w:t>About Daily Mail</w:t>
      </w:r>
      <w:r>
        <w:br/>
        <w:t>Privacy Settings</w:t>
      </w:r>
      <w:r>
        <w:br/>
        <w:t>Privacy policy &amp; cookies</w:t>
      </w:r>
      <w:r>
        <w:br/>
        <w:t>Advertisement</w:t>
      </w:r>
      <w:r>
        <w:br/>
        <w:t>Advertisement</w:t>
      </w:r>
    </w:p>
    <w:sectPr w:rsidR="00ED34F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aconnme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aconvieta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aconvieta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aconnme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aconvietas"/>
      <w:lvlText w:val=""/>
      <w:lvlJc w:val="left"/>
      <w:pPr>
        <w:tabs>
          <w:tab w:val="num" w:pos="360"/>
        </w:tabs>
        <w:ind w:left="360" w:hanging="360"/>
      </w:pPr>
      <w:rPr>
        <w:rFonts w:ascii="Symbol" w:hAnsi="Symbol" w:hint="default"/>
      </w:rPr>
    </w:lvl>
  </w:abstractNum>
  <w:num w:numId="1" w16cid:durableId="565649306">
    <w:abstractNumId w:val="8"/>
  </w:num>
  <w:num w:numId="2" w16cid:durableId="65804871">
    <w:abstractNumId w:val="6"/>
  </w:num>
  <w:num w:numId="3" w16cid:durableId="814644975">
    <w:abstractNumId w:val="5"/>
  </w:num>
  <w:num w:numId="4" w16cid:durableId="181013848">
    <w:abstractNumId w:val="4"/>
  </w:num>
  <w:num w:numId="5" w16cid:durableId="877668813">
    <w:abstractNumId w:val="7"/>
  </w:num>
  <w:num w:numId="6" w16cid:durableId="1402436883">
    <w:abstractNumId w:val="3"/>
  </w:num>
  <w:num w:numId="7" w16cid:durableId="1056776757">
    <w:abstractNumId w:val="2"/>
  </w:num>
  <w:num w:numId="8" w16cid:durableId="328296224">
    <w:abstractNumId w:val="1"/>
  </w:num>
  <w:num w:numId="9" w16cid:durableId="16664679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F6F35"/>
    <w:rsid w:val="00326F90"/>
    <w:rsid w:val="00850D55"/>
    <w:rsid w:val="00AA1D8D"/>
    <w:rsid w:val="00B47730"/>
    <w:rsid w:val="00CB0664"/>
    <w:rsid w:val="00ED34F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B5FA57B"/>
  <w14:defaultImageDpi w14:val="300"/>
  <w15:docId w15:val="{E328D7D9-8A40-5742-BDAF-2230140BF9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Ttulo1">
    <w:name w:val="heading 1"/>
    <w:basedOn w:val="Normal"/>
    <w:next w:val="Normal"/>
    <w:link w:val="Ttulo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618B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618BF"/>
  </w:style>
  <w:style w:type="paragraph" w:styleId="Piedepgina">
    <w:name w:val="footer"/>
    <w:basedOn w:val="Normal"/>
    <w:link w:val="PiedepginaCar"/>
    <w:uiPriority w:val="99"/>
    <w:unhideWhenUsed/>
    <w:rsid w:val="00E618B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618BF"/>
  </w:style>
  <w:style w:type="paragraph" w:styleId="Sinespaciado">
    <w:name w:val="No Spacing"/>
    <w:uiPriority w:val="1"/>
    <w:qFormat/>
    <w:rsid w:val="00FC693F"/>
    <w:pPr>
      <w:spacing w:after="0" w:line="240" w:lineRule="auto"/>
    </w:pPr>
  </w:style>
  <w:style w:type="character" w:customStyle="1" w:styleId="Ttulo1Car">
    <w:name w:val="Título 1 Car"/>
    <w:basedOn w:val="Fuentedeprrafopredeter"/>
    <w:link w:val="Ttulo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FC693F"/>
    <w:rPr>
      <w:rFonts w:asciiTheme="majorHAnsi" w:eastAsiaTheme="majorEastAsia" w:hAnsiTheme="majorHAnsi" w:cstheme="majorBidi"/>
      <w:b/>
      <w:bCs/>
      <w:color w:val="4F81BD" w:themeColor="accent1"/>
    </w:rPr>
  </w:style>
  <w:style w:type="paragraph" w:styleId="Ttulo">
    <w:name w:val="Title"/>
    <w:basedOn w:val="Normal"/>
    <w:next w:val="Normal"/>
    <w:link w:val="Ttulo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FC693F"/>
    <w:pPr>
      <w:ind w:left="720"/>
      <w:contextualSpacing/>
    </w:pPr>
  </w:style>
  <w:style w:type="paragraph" w:styleId="Textoindependiente">
    <w:name w:val="Body Text"/>
    <w:basedOn w:val="Normal"/>
    <w:link w:val="TextoindependienteCar"/>
    <w:uiPriority w:val="99"/>
    <w:unhideWhenUsed/>
    <w:rsid w:val="00AA1D8D"/>
    <w:pPr>
      <w:spacing w:after="120"/>
    </w:pPr>
  </w:style>
  <w:style w:type="character" w:customStyle="1" w:styleId="TextoindependienteCar">
    <w:name w:val="Texto independiente Car"/>
    <w:basedOn w:val="Fuentedeprrafopredeter"/>
    <w:link w:val="Textoindependiente"/>
    <w:uiPriority w:val="99"/>
    <w:rsid w:val="00AA1D8D"/>
  </w:style>
  <w:style w:type="paragraph" w:styleId="Textoindependiente2">
    <w:name w:val="Body Text 2"/>
    <w:basedOn w:val="Normal"/>
    <w:link w:val="Textoindependiente2Car"/>
    <w:uiPriority w:val="99"/>
    <w:unhideWhenUsed/>
    <w:rsid w:val="00AA1D8D"/>
    <w:pPr>
      <w:spacing w:after="120" w:line="480" w:lineRule="auto"/>
    </w:pPr>
  </w:style>
  <w:style w:type="character" w:customStyle="1" w:styleId="Textoindependiente2Car">
    <w:name w:val="Texto independiente 2 Car"/>
    <w:basedOn w:val="Fuentedeprrafopredeter"/>
    <w:link w:val="Textoindependiente2"/>
    <w:uiPriority w:val="99"/>
    <w:rsid w:val="00AA1D8D"/>
  </w:style>
  <w:style w:type="paragraph" w:styleId="Textoindependiente3">
    <w:name w:val="Body Text 3"/>
    <w:basedOn w:val="Normal"/>
    <w:link w:val="Textoindependiente3Car"/>
    <w:uiPriority w:val="99"/>
    <w:unhideWhenUsed/>
    <w:rsid w:val="00AA1D8D"/>
    <w:pPr>
      <w:spacing w:after="120"/>
    </w:pPr>
    <w:rPr>
      <w:sz w:val="16"/>
      <w:szCs w:val="16"/>
    </w:rPr>
  </w:style>
  <w:style w:type="character" w:customStyle="1" w:styleId="Textoindependiente3Car">
    <w:name w:val="Texto independiente 3 Car"/>
    <w:basedOn w:val="Fuentedeprrafopredeter"/>
    <w:link w:val="Textoindependiente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Listaconvietas">
    <w:name w:val="List Bullet"/>
    <w:basedOn w:val="Normal"/>
    <w:uiPriority w:val="99"/>
    <w:unhideWhenUsed/>
    <w:rsid w:val="00326F90"/>
    <w:pPr>
      <w:numPr>
        <w:numId w:val="1"/>
      </w:numPr>
      <w:contextualSpacing/>
    </w:pPr>
  </w:style>
  <w:style w:type="paragraph" w:styleId="Listaconvietas2">
    <w:name w:val="List Bullet 2"/>
    <w:basedOn w:val="Normal"/>
    <w:uiPriority w:val="99"/>
    <w:unhideWhenUsed/>
    <w:rsid w:val="00326F90"/>
    <w:pPr>
      <w:numPr>
        <w:numId w:val="2"/>
      </w:numPr>
      <w:contextualSpacing/>
    </w:pPr>
  </w:style>
  <w:style w:type="paragraph" w:styleId="Listaconvietas3">
    <w:name w:val="List Bullet 3"/>
    <w:basedOn w:val="Normal"/>
    <w:uiPriority w:val="99"/>
    <w:unhideWhenUsed/>
    <w:rsid w:val="00326F90"/>
    <w:pPr>
      <w:numPr>
        <w:numId w:val="3"/>
      </w:numPr>
      <w:contextualSpacing/>
    </w:pPr>
  </w:style>
  <w:style w:type="paragraph" w:styleId="Listaconnmeros">
    <w:name w:val="List Number"/>
    <w:basedOn w:val="Normal"/>
    <w:uiPriority w:val="99"/>
    <w:unhideWhenUsed/>
    <w:rsid w:val="00326F90"/>
    <w:pPr>
      <w:numPr>
        <w:numId w:val="5"/>
      </w:numPr>
      <w:contextualSpacing/>
    </w:pPr>
  </w:style>
  <w:style w:type="paragraph" w:styleId="Listaconnmeros2">
    <w:name w:val="List Number 2"/>
    <w:basedOn w:val="Normal"/>
    <w:uiPriority w:val="99"/>
    <w:unhideWhenUsed/>
    <w:rsid w:val="0029639D"/>
    <w:pPr>
      <w:numPr>
        <w:numId w:val="6"/>
      </w:numPr>
      <w:contextualSpacing/>
    </w:pPr>
  </w:style>
  <w:style w:type="paragraph" w:styleId="Listaconnmeros3">
    <w:name w:val="List Number 3"/>
    <w:basedOn w:val="Normal"/>
    <w:uiPriority w:val="99"/>
    <w:unhideWhenUsed/>
    <w:rsid w:val="0029639D"/>
    <w:pPr>
      <w:numPr>
        <w:numId w:val="7"/>
      </w:numPr>
      <w:contextualSpacing/>
    </w:pPr>
  </w:style>
  <w:style w:type="paragraph" w:styleId="Continuarlista">
    <w:name w:val="List Continue"/>
    <w:basedOn w:val="Normal"/>
    <w:uiPriority w:val="99"/>
    <w:unhideWhenUsed/>
    <w:rsid w:val="0029639D"/>
    <w:pPr>
      <w:spacing w:after="120"/>
      <w:ind w:left="360"/>
      <w:contextualSpacing/>
    </w:pPr>
  </w:style>
  <w:style w:type="paragraph" w:styleId="Continuarlista2">
    <w:name w:val="List Continue 2"/>
    <w:basedOn w:val="Normal"/>
    <w:uiPriority w:val="99"/>
    <w:unhideWhenUsed/>
    <w:rsid w:val="0029639D"/>
    <w:pPr>
      <w:spacing w:after="120"/>
      <w:ind w:left="720"/>
      <w:contextualSpacing/>
    </w:pPr>
  </w:style>
  <w:style w:type="paragraph" w:styleId="Continuarlista3">
    <w:name w:val="List Continue 3"/>
    <w:basedOn w:val="Normal"/>
    <w:uiPriority w:val="99"/>
    <w:unhideWhenUsed/>
    <w:rsid w:val="0029639D"/>
    <w:pPr>
      <w:spacing w:after="120"/>
      <w:ind w:left="1080"/>
      <w:contextualSpacing/>
    </w:pPr>
  </w:style>
  <w:style w:type="paragraph" w:styleId="Textomacro">
    <w:name w:val="macro"/>
    <w:link w:val="Texto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macroCar">
    <w:name w:val="Texto macro Car"/>
    <w:basedOn w:val="Fuentedeprrafopredeter"/>
    <w:link w:val="Textomacro"/>
    <w:uiPriority w:val="99"/>
    <w:rsid w:val="0029639D"/>
    <w:rPr>
      <w:rFonts w:ascii="Courier" w:hAnsi="Courier"/>
      <w:sz w:val="20"/>
      <w:szCs w:val="20"/>
    </w:rPr>
  </w:style>
  <w:style w:type="paragraph" w:styleId="Cita">
    <w:name w:val="Quote"/>
    <w:basedOn w:val="Normal"/>
    <w:next w:val="Normal"/>
    <w:link w:val="CitaCar"/>
    <w:uiPriority w:val="29"/>
    <w:qFormat/>
    <w:rsid w:val="00FC693F"/>
    <w:rPr>
      <w:i/>
      <w:iCs/>
      <w:color w:val="000000" w:themeColor="text1"/>
    </w:rPr>
  </w:style>
  <w:style w:type="character" w:customStyle="1" w:styleId="CitaCar">
    <w:name w:val="Cita Car"/>
    <w:basedOn w:val="Fuentedeprrafopredeter"/>
    <w:link w:val="Cita"/>
    <w:uiPriority w:val="29"/>
    <w:rsid w:val="00FC693F"/>
    <w:rPr>
      <w:i/>
      <w:iCs/>
      <w:color w:val="000000" w:themeColor="text1"/>
    </w:rPr>
  </w:style>
  <w:style w:type="character" w:customStyle="1" w:styleId="Ttulo4Car">
    <w:name w:val="Título 4 Car"/>
    <w:basedOn w:val="Fuentedeprrafopredeter"/>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Textoennegrita">
    <w:name w:val="Strong"/>
    <w:basedOn w:val="Fuentedeprrafopredeter"/>
    <w:uiPriority w:val="22"/>
    <w:qFormat/>
    <w:rsid w:val="00FC693F"/>
    <w:rPr>
      <w:b/>
      <w:bCs/>
    </w:rPr>
  </w:style>
  <w:style w:type="character" w:styleId="nfasis">
    <w:name w:val="Emphasis"/>
    <w:basedOn w:val="Fuentedeprrafopredeter"/>
    <w:uiPriority w:val="20"/>
    <w:qFormat/>
    <w:rsid w:val="00FC693F"/>
    <w:rPr>
      <w:i/>
      <w:iCs/>
    </w:rPr>
  </w:style>
  <w:style w:type="paragraph" w:styleId="Citadestacada">
    <w:name w:val="Intense Quote"/>
    <w:basedOn w:val="Normal"/>
    <w:next w:val="Normal"/>
    <w:link w:val="Citadestacada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FC693F"/>
    <w:rPr>
      <w:b/>
      <w:bCs/>
      <w:i/>
      <w:iCs/>
      <w:color w:val="4F81BD" w:themeColor="accent1"/>
    </w:rPr>
  </w:style>
  <w:style w:type="character" w:styleId="nfasissutil">
    <w:name w:val="Subtle Emphasis"/>
    <w:basedOn w:val="Fuentedeprrafopredeter"/>
    <w:uiPriority w:val="19"/>
    <w:qFormat/>
    <w:rsid w:val="00FC693F"/>
    <w:rPr>
      <w:i/>
      <w:iCs/>
      <w:color w:val="808080" w:themeColor="text1" w:themeTint="7F"/>
    </w:rPr>
  </w:style>
  <w:style w:type="character" w:styleId="nfasisintenso">
    <w:name w:val="Intense Emphasis"/>
    <w:basedOn w:val="Fuentedeprrafopredeter"/>
    <w:uiPriority w:val="21"/>
    <w:qFormat/>
    <w:rsid w:val="00FC693F"/>
    <w:rPr>
      <w:b/>
      <w:bCs/>
      <w:i/>
      <w:iCs/>
      <w:color w:val="4F81BD" w:themeColor="accent1"/>
    </w:rPr>
  </w:style>
  <w:style w:type="character" w:styleId="Referenciasutil">
    <w:name w:val="Subtle Reference"/>
    <w:basedOn w:val="Fuentedeprrafopredeter"/>
    <w:uiPriority w:val="31"/>
    <w:qFormat/>
    <w:rsid w:val="00FC693F"/>
    <w:rPr>
      <w:smallCaps/>
      <w:color w:val="C0504D" w:themeColor="accent2"/>
      <w:u w:val="single"/>
    </w:rPr>
  </w:style>
  <w:style w:type="character" w:styleId="Referenciaintensa">
    <w:name w:val="Intense Reference"/>
    <w:basedOn w:val="Fuentedeprrafopredeter"/>
    <w:uiPriority w:val="32"/>
    <w:qFormat/>
    <w:rsid w:val="00FC693F"/>
    <w:rPr>
      <w:b/>
      <w:bCs/>
      <w:smallCaps/>
      <w:color w:val="C0504D" w:themeColor="accent2"/>
      <w:spacing w:val="5"/>
      <w:u w:val="single"/>
    </w:rPr>
  </w:style>
  <w:style w:type="character" w:styleId="Ttulodellibro">
    <w:name w:val="Book Title"/>
    <w:basedOn w:val="Fuentedeprrafopredeter"/>
    <w:uiPriority w:val="33"/>
    <w:qFormat/>
    <w:rsid w:val="00FC693F"/>
    <w:rPr>
      <w:b/>
      <w:bCs/>
      <w:smallCaps/>
      <w:spacing w:val="5"/>
    </w:rPr>
  </w:style>
  <w:style w:type="paragraph" w:styleId="TtuloTDC">
    <w:name w:val="TOC Heading"/>
    <w:basedOn w:val="Ttulo1"/>
    <w:next w:val="Normal"/>
    <w:uiPriority w:val="39"/>
    <w:semiHidden/>
    <w:unhideWhenUsed/>
    <w:qFormat/>
    <w:rsid w:val="00FC693F"/>
    <w:pPr>
      <w:outlineLvl w:val="9"/>
    </w:pPr>
  </w:style>
  <w:style w:type="table" w:styleId="Tablaconcuadrcula">
    <w:name w:val="Table Grid"/>
    <w:basedOn w:val="Tab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4">
    <w:name w:val="Light Shading Accent 4"/>
    <w:basedOn w:val="Tab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5">
    <w:name w:val="Light Shading Accent 5"/>
    <w:basedOn w:val="Tab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6">
    <w:name w:val="Light Shading Accent 6"/>
    <w:basedOn w:val="Tab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2">
    <w:name w:val="Light List Accent 2"/>
    <w:basedOn w:val="Tab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is3">
    <w:name w:val="Light List Accent 3"/>
    <w:basedOn w:val="Tab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is4">
    <w:name w:val="Light List Accent 4"/>
    <w:basedOn w:val="Tab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5">
    <w:name w:val="Light List Accent 5"/>
    <w:basedOn w:val="Tab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6">
    <w:name w:val="Light List Accent 6"/>
    <w:basedOn w:val="Tab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Cuadrculaclara">
    <w:name w:val="Light Grid"/>
    <w:basedOn w:val="Tab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clara-nfasis2">
    <w:name w:val="Light Grid Accent 2"/>
    <w:basedOn w:val="Tab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Cuadrculaclara-nfasis3">
    <w:name w:val="Light Grid Accent 3"/>
    <w:basedOn w:val="Tab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clara-nfasis4">
    <w:name w:val="Light Grid Accent 4"/>
    <w:basedOn w:val="Tab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clara-nfasis5">
    <w:name w:val="Light Grid Accent 5"/>
    <w:basedOn w:val="Tab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6">
    <w:name w:val="Light Grid Accent 6"/>
    <w:basedOn w:val="Tab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o1">
    <w:name w:val="Medium Shading 1"/>
    <w:basedOn w:val="Tab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
    <w:name w:val="Medium List 1"/>
    <w:basedOn w:val="Tab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1-nfasis3">
    <w:name w:val="Medium List 1 Accent 3"/>
    <w:basedOn w:val="Tab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1-nfasis4">
    <w:name w:val="Medium List 1 Accent 4"/>
    <w:basedOn w:val="Tab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edia1-nfasis5">
    <w:name w:val="Medium List 1 Accent 5"/>
    <w:basedOn w:val="Tab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1-nfasis6">
    <w:name w:val="Medium List 1 Accent 6"/>
    <w:basedOn w:val="Tab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edia2">
    <w:name w:val="Medium Lis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
    <w:name w:val="Medium Grid 1"/>
    <w:basedOn w:val="Tab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1-nfasis2">
    <w:name w:val="Medium Grid 1 Accent 2"/>
    <w:basedOn w:val="Tab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3">
    <w:name w:val="Medium Grid 1 Accent 3"/>
    <w:basedOn w:val="Tab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media1-nfasis4">
    <w:name w:val="Medium Grid 1 Accent 4"/>
    <w:basedOn w:val="Tab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1-nfasis5">
    <w:name w:val="Medium Grid 1 Accent 5"/>
    <w:basedOn w:val="Tab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6">
    <w:name w:val="Medium Grid 1 Accent 6"/>
    <w:basedOn w:val="Tab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uadrculamedia2">
    <w:name w:val="Medium Grid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media3-nfasis2">
    <w:name w:val="Medium Grid 3 Accent 2"/>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Cuadrculamedia3-nfasis3">
    <w:name w:val="Medium Grid 3 Accent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3-nfasis4">
    <w:name w:val="Medium Grid 3 Accent 4"/>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Cuadrculamedia3-nfasis5">
    <w:name w:val="Medium Grid 3 Accent 5"/>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6">
    <w:name w:val="Medium Grid 3 Accent 6"/>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oscura">
    <w:name w:val="Dark List"/>
    <w:basedOn w:val="Tab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oscura-nfasis2">
    <w:name w:val="Dark List Accent 2"/>
    <w:basedOn w:val="Tab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oscura-nfasis3">
    <w:name w:val="Dark List Accent 3"/>
    <w:basedOn w:val="Tab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oscura-nfasis4">
    <w:name w:val="Dark List Accent 4"/>
    <w:basedOn w:val="Tab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oscura-nfasis5">
    <w:name w:val="Dark List Accent 5"/>
    <w:basedOn w:val="Tab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oscura-nfasis6">
    <w:name w:val="Dark List Accent 6"/>
    <w:basedOn w:val="Tab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dovistoso">
    <w:name w:val="Colorful Shading"/>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dovistoso-nfasis4">
    <w:name w:val="Colorful Shading Accent 4"/>
    <w:basedOn w:val="Tab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vistosa-nfasis2">
    <w:name w:val="Colorful List Accent 2"/>
    <w:basedOn w:val="Tab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vistosa-nfasis3">
    <w:name w:val="Colorful List Accent 3"/>
    <w:basedOn w:val="Tab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vistosa-nfasis4">
    <w:name w:val="Colorful List Accent 4"/>
    <w:basedOn w:val="Tab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vistosa-nfasis5">
    <w:name w:val="Colorful List Accent 5"/>
    <w:basedOn w:val="Tab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vistosa-nfasis6">
    <w:name w:val="Colorful List Accent 6"/>
    <w:basedOn w:val="Tab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uadrculavistosa">
    <w:name w:val="Colorful Grid"/>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vistosa-nfasis2">
    <w:name w:val="Colorful Grid Accent 2"/>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vistosa-nfasis3">
    <w:name w:val="Colorful Grid Accent 3"/>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vistosa-nfasis4">
    <w:name w:val="Colorful Grid Accent 4"/>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vistosa-nfasis5">
    <w:name w:val="Colorful Grid Accent 5"/>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vistosa-nfasis6">
    <w:name w:val="Colorful Grid Accent 6"/>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29</Pages>
  <Words>10624</Words>
  <Characters>58438</Characters>
  <Application>Microsoft Office Word</Application>
  <DocSecurity>0</DocSecurity>
  <Lines>486</Lines>
  <Paragraphs>137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68925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ELENA DE LA FUENTE NARANJO</cp:lastModifiedBy>
  <cp:revision>2</cp:revision>
  <dcterms:created xsi:type="dcterms:W3CDTF">2013-12-23T23:15:00Z</dcterms:created>
  <dcterms:modified xsi:type="dcterms:W3CDTF">2025-09-18T21:51:00Z</dcterms:modified>
  <cp:category/>
</cp:coreProperties>
</file>